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3F6" w:rsidRPr="00412D9A" w:rsidRDefault="00971AC5" w:rsidP="00EC2D06">
      <w:pPr>
        <w:jc w:val="center"/>
        <w:rPr>
          <w:rFonts w:ascii="宋体" w:eastAsia="宋体" w:hAnsi="宋体"/>
          <w:lang w:eastAsia="zh-CN"/>
        </w:rPr>
      </w:pPr>
      <w:r w:rsidRPr="00412D9A">
        <w:rPr>
          <w:rFonts w:ascii="宋体" w:eastAsia="宋体" w:hAnsi="宋体"/>
          <w:b/>
          <w:sz w:val="46"/>
          <w:lang w:eastAsia="zh-CN"/>
        </w:rPr>
        <w:t>软件需求分析报告</w:t>
      </w:r>
    </w:p>
    <w:p w:rsidR="00A453F6" w:rsidRPr="00412D9A" w:rsidRDefault="00971AC5" w:rsidP="00EC2D06">
      <w:pPr>
        <w:jc w:val="center"/>
        <w:rPr>
          <w:rFonts w:ascii="宋体" w:eastAsia="宋体" w:hAnsi="宋体"/>
          <w:lang w:eastAsia="zh-CN"/>
        </w:rPr>
      </w:pPr>
      <w:r w:rsidRPr="00412D9A">
        <w:rPr>
          <w:rFonts w:ascii="宋体" w:eastAsia="宋体" w:hAnsi="宋体"/>
          <w:sz w:val="75"/>
          <w:lang w:eastAsia="zh-CN"/>
        </w:rPr>
        <w:t>教务管理系统</w:t>
      </w:r>
    </w:p>
    <w:p w:rsidR="00A453F6" w:rsidRPr="00412D9A" w:rsidRDefault="00A453F6" w:rsidP="00EC2D06">
      <w:pPr>
        <w:jc w:val="center"/>
        <w:rPr>
          <w:rFonts w:ascii="宋体" w:eastAsia="宋体" w:hAnsi="宋体"/>
          <w:lang w:eastAsia="zh-CN"/>
        </w:rPr>
      </w:pP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p>
    <w:p w:rsidR="00EC2D06" w:rsidRDefault="00EC2D06">
      <w:pPr>
        <w:rPr>
          <w:rFonts w:ascii="宋体" w:eastAsia="宋体" w:hAnsi="宋体"/>
          <w:sz w:val="33"/>
          <w:lang w:eastAsia="zh-CN"/>
        </w:rPr>
      </w:pPr>
    </w:p>
    <w:p w:rsidR="00EC2D06" w:rsidRDefault="00EC2D06">
      <w:pPr>
        <w:rPr>
          <w:rFonts w:ascii="宋体" w:eastAsia="宋体" w:hAnsi="宋体"/>
          <w:sz w:val="33"/>
          <w:lang w:eastAsia="zh-CN"/>
        </w:rPr>
      </w:pPr>
    </w:p>
    <w:p w:rsidR="00EC2D06" w:rsidRDefault="00EC2D06">
      <w:pPr>
        <w:rPr>
          <w:rFonts w:ascii="宋体" w:eastAsia="宋体" w:hAnsi="宋体"/>
          <w:sz w:val="33"/>
          <w:lang w:eastAsia="zh-CN"/>
        </w:rPr>
      </w:pPr>
    </w:p>
    <w:p w:rsidR="00EC2D06" w:rsidRDefault="00EC2D06">
      <w:pPr>
        <w:rPr>
          <w:rFonts w:ascii="宋体" w:eastAsia="宋体" w:hAnsi="宋体"/>
          <w:sz w:val="33"/>
          <w:lang w:eastAsia="zh-CN"/>
        </w:rPr>
      </w:pPr>
    </w:p>
    <w:p w:rsidR="00EC2D06" w:rsidRDefault="00EC2D06">
      <w:pPr>
        <w:rPr>
          <w:rFonts w:ascii="宋体" w:eastAsia="宋体" w:hAnsi="宋体"/>
          <w:sz w:val="33"/>
          <w:lang w:eastAsia="zh-CN"/>
        </w:rPr>
      </w:pPr>
    </w:p>
    <w:p w:rsidR="00EC2D06" w:rsidRDefault="00EC2D06">
      <w:pPr>
        <w:rPr>
          <w:rFonts w:ascii="宋体" w:eastAsia="宋体" w:hAnsi="宋体"/>
          <w:sz w:val="33"/>
          <w:lang w:eastAsia="zh-CN"/>
        </w:rPr>
      </w:pPr>
    </w:p>
    <w:p w:rsidR="00EC2D06" w:rsidRDefault="00EC2D06">
      <w:pPr>
        <w:rPr>
          <w:rFonts w:ascii="宋体" w:eastAsia="宋体" w:hAnsi="宋体"/>
          <w:sz w:val="33"/>
          <w:lang w:eastAsia="zh-CN"/>
        </w:rPr>
      </w:pPr>
    </w:p>
    <w:p w:rsidR="00EC2D06" w:rsidRDefault="00EC2D06">
      <w:pPr>
        <w:rPr>
          <w:rFonts w:ascii="宋体" w:eastAsia="宋体" w:hAnsi="宋体"/>
          <w:sz w:val="33"/>
          <w:lang w:eastAsia="zh-CN"/>
        </w:rPr>
      </w:pPr>
    </w:p>
    <w:p w:rsidR="00EC2D06" w:rsidRPr="00EC2D06" w:rsidRDefault="00EC2D06" w:rsidP="00EC2D06">
      <w:pPr>
        <w:spacing w:line="600" w:lineRule="auto"/>
        <w:ind w:firstLineChars="500" w:firstLine="1400"/>
        <w:rPr>
          <w:rFonts w:ascii="Times New Roman" w:eastAsia="仿宋_GB2312" w:hAnsi="Times New Roman" w:cs="Times New Roman" w:hint="eastAsia"/>
          <w:kern w:val="2"/>
          <w:sz w:val="28"/>
          <w:szCs w:val="36"/>
          <w:lang w:eastAsia="zh-CN"/>
        </w:rPr>
      </w:pPr>
      <w:r w:rsidRPr="00EC2D06">
        <w:rPr>
          <w:rFonts w:ascii="Times New Roman" w:eastAsia="仿宋_GB2312" w:hAnsi="Times New Roman" w:cs="Times New Roman" w:hint="eastAsia"/>
          <w:kern w:val="2"/>
          <w:sz w:val="28"/>
          <w:szCs w:val="36"/>
          <w:lang w:eastAsia="zh-CN"/>
        </w:rPr>
        <w:t>题目名称：</w:t>
      </w:r>
      <w:r w:rsidRPr="00EC2D06">
        <w:rPr>
          <w:rFonts w:ascii="Times New Roman" w:eastAsia="仿宋_GB2312" w:hAnsi="Times New Roman" w:cs="Times New Roman" w:hint="eastAsia"/>
          <w:kern w:val="2"/>
          <w:sz w:val="28"/>
          <w:szCs w:val="36"/>
          <w:u w:val="single"/>
          <w:lang w:eastAsia="zh-CN"/>
        </w:rPr>
        <w:t>教务管理系统</w:t>
      </w:r>
      <w:r w:rsidRPr="00EC2D06">
        <w:rPr>
          <w:rFonts w:ascii="Times New Roman" w:eastAsia="仿宋_GB2312" w:hAnsi="Times New Roman" w:cs="Times New Roman" w:hint="eastAsia"/>
          <w:kern w:val="2"/>
          <w:sz w:val="28"/>
          <w:szCs w:val="36"/>
          <w:u w:val="single"/>
          <w:lang w:eastAsia="zh-CN"/>
        </w:rPr>
        <w:t xml:space="preserve">   </w:t>
      </w:r>
      <w:r w:rsidRPr="00EC2D06">
        <w:rPr>
          <w:rFonts w:ascii="Times New Roman" w:eastAsia="仿宋_GB2312" w:hAnsi="Times New Roman" w:cs="Times New Roman" w:hint="eastAsia"/>
          <w:kern w:val="2"/>
          <w:sz w:val="28"/>
          <w:szCs w:val="36"/>
          <w:u w:val="single"/>
          <w:lang w:eastAsia="zh-CN"/>
        </w:rPr>
        <w:t xml:space="preserve">　　</w:t>
      </w:r>
    </w:p>
    <w:p w:rsidR="00EC2D06" w:rsidRPr="00EC2D06" w:rsidRDefault="00EC2D06" w:rsidP="00EC2D06">
      <w:pPr>
        <w:spacing w:after="0" w:line="600" w:lineRule="auto"/>
        <w:ind w:firstLineChars="500" w:firstLine="1400"/>
        <w:jc w:val="both"/>
        <w:rPr>
          <w:rFonts w:ascii="Times New Roman" w:eastAsia="仿宋_GB2312" w:hAnsi="Times New Roman" w:cs="Times New Roman" w:hint="eastAsia"/>
          <w:kern w:val="2"/>
          <w:sz w:val="28"/>
          <w:szCs w:val="36"/>
          <w:u w:val="single"/>
          <w:lang w:eastAsia="zh-CN"/>
        </w:rPr>
      </w:pPr>
      <w:r w:rsidRPr="00EC2D06">
        <w:rPr>
          <w:rFonts w:ascii="Times New Roman" w:eastAsia="仿宋_GB2312" w:hAnsi="Times New Roman" w:cs="Times New Roman" w:hint="eastAsia"/>
          <w:kern w:val="2"/>
          <w:sz w:val="28"/>
          <w:szCs w:val="36"/>
          <w:lang w:eastAsia="zh-CN"/>
        </w:rPr>
        <w:t>任课教师：</w:t>
      </w:r>
      <w:r w:rsidRPr="00EC2D06">
        <w:rPr>
          <w:rFonts w:ascii="Times New Roman" w:eastAsia="仿宋_GB2312" w:hAnsi="Times New Roman" w:cs="Times New Roman" w:hint="eastAsia"/>
          <w:kern w:val="2"/>
          <w:sz w:val="28"/>
          <w:szCs w:val="36"/>
          <w:u w:val="single"/>
          <w:lang w:eastAsia="zh-CN"/>
        </w:rPr>
        <w:t xml:space="preserve">      </w:t>
      </w:r>
      <w:r w:rsidRPr="00EC2D06">
        <w:rPr>
          <w:rFonts w:ascii="Times New Roman" w:eastAsia="仿宋_GB2312" w:hAnsi="Times New Roman" w:cs="Times New Roman" w:hint="eastAsia"/>
          <w:kern w:val="2"/>
          <w:sz w:val="28"/>
          <w:szCs w:val="36"/>
          <w:u w:val="single"/>
          <w:lang w:eastAsia="zh-CN"/>
        </w:rPr>
        <w:t>王辉</w:t>
      </w:r>
      <w:r w:rsidRPr="00EC2D06">
        <w:rPr>
          <w:rFonts w:ascii="Times New Roman" w:eastAsia="仿宋_GB2312" w:hAnsi="Times New Roman" w:cs="Times New Roman" w:hint="eastAsia"/>
          <w:kern w:val="2"/>
          <w:sz w:val="28"/>
          <w:szCs w:val="36"/>
          <w:u w:val="single"/>
          <w:lang w:eastAsia="zh-CN"/>
        </w:rPr>
        <w:t xml:space="preserve">        </w:t>
      </w:r>
    </w:p>
    <w:p w:rsidR="00EC2D06" w:rsidRPr="00EC2D06" w:rsidRDefault="00EC2D06" w:rsidP="00EC2D06">
      <w:pPr>
        <w:spacing w:after="0" w:line="600" w:lineRule="auto"/>
        <w:ind w:firstLineChars="500" w:firstLine="1400"/>
        <w:jc w:val="both"/>
        <w:rPr>
          <w:rFonts w:ascii="Times New Roman" w:eastAsia="仿宋_GB2312" w:hAnsi="Times New Roman" w:cs="Times New Roman" w:hint="eastAsia"/>
          <w:kern w:val="2"/>
          <w:sz w:val="28"/>
          <w:szCs w:val="36"/>
          <w:lang w:eastAsia="zh-CN"/>
        </w:rPr>
      </w:pPr>
      <w:r w:rsidRPr="00EC2D06">
        <w:rPr>
          <w:rFonts w:ascii="Times New Roman" w:eastAsia="仿宋_GB2312" w:hAnsi="Times New Roman" w:cs="Times New Roman" w:hint="eastAsia"/>
          <w:kern w:val="2"/>
          <w:sz w:val="28"/>
          <w:szCs w:val="36"/>
          <w:lang w:eastAsia="zh-CN"/>
        </w:rPr>
        <w:t>学生姓名：</w:t>
      </w:r>
      <w:r w:rsidRPr="00EC2D06">
        <w:rPr>
          <w:rFonts w:ascii="Times New Roman" w:eastAsia="仿宋_GB2312" w:hAnsi="Times New Roman" w:cs="Times New Roman" w:hint="eastAsia"/>
          <w:kern w:val="2"/>
          <w:sz w:val="28"/>
          <w:szCs w:val="36"/>
          <w:u w:val="single"/>
          <w:lang w:eastAsia="zh-CN"/>
        </w:rPr>
        <w:t xml:space="preserve">      </w:t>
      </w:r>
      <w:r w:rsidRPr="00EC2D06">
        <w:rPr>
          <w:rFonts w:ascii="Times New Roman" w:eastAsia="仿宋_GB2312" w:hAnsi="Times New Roman" w:cs="Times New Roman" w:hint="eastAsia"/>
          <w:kern w:val="2"/>
          <w:sz w:val="28"/>
          <w:szCs w:val="36"/>
          <w:u w:val="single"/>
          <w:lang w:eastAsia="zh-CN"/>
        </w:rPr>
        <w:t>董博波</w:t>
      </w:r>
      <w:r w:rsidRPr="00EC2D06">
        <w:rPr>
          <w:rFonts w:ascii="Times New Roman" w:eastAsia="仿宋_GB2312" w:hAnsi="Times New Roman" w:cs="Times New Roman" w:hint="eastAsia"/>
          <w:kern w:val="2"/>
          <w:sz w:val="28"/>
          <w:szCs w:val="36"/>
          <w:u w:val="single"/>
          <w:lang w:eastAsia="zh-CN"/>
        </w:rPr>
        <w:t xml:space="preserve">      </w:t>
      </w:r>
    </w:p>
    <w:p w:rsidR="00A453F6" w:rsidRPr="00412D9A" w:rsidRDefault="00971AC5">
      <w:pPr>
        <w:rPr>
          <w:rFonts w:ascii="宋体" w:eastAsia="宋体" w:hAnsi="宋体"/>
          <w:lang w:eastAsia="zh-CN"/>
        </w:rPr>
      </w:pPr>
      <w:bookmarkStart w:id="0" w:name="_GoBack"/>
      <w:bookmarkEnd w:id="0"/>
      <w:r w:rsidRPr="00412D9A">
        <w:rPr>
          <w:rFonts w:ascii="宋体" w:eastAsia="宋体" w:hAnsi="宋体"/>
          <w:sz w:val="33"/>
          <w:lang w:eastAsia="zh-CN"/>
        </w:rPr>
        <w:lastRenderedPageBreak/>
        <w:t>前  言</w:t>
      </w:r>
    </w:p>
    <w:p w:rsidR="00A453F6" w:rsidRPr="00412D9A" w:rsidRDefault="00971AC5">
      <w:pPr>
        <w:rPr>
          <w:rFonts w:ascii="宋体" w:eastAsia="宋体" w:hAnsi="宋体"/>
          <w:lang w:eastAsia="zh-CN"/>
        </w:rPr>
      </w:pPr>
      <w:r w:rsidRPr="00412D9A">
        <w:rPr>
          <w:rFonts w:ascii="宋体" w:eastAsia="宋体" w:hAnsi="宋体"/>
          <w:sz w:val="33"/>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33"/>
          <w:lang w:eastAsia="zh-CN"/>
        </w:rPr>
        <w:t xml:space="preserve"> </w:t>
      </w:r>
      <w:r w:rsidRPr="00412D9A">
        <w:rPr>
          <w:rFonts w:ascii="宋体" w:eastAsia="宋体" w:hAnsi="宋体"/>
          <w:sz w:val="25"/>
          <w:lang w:eastAsia="zh-CN"/>
        </w:rPr>
        <w:t>项目小组分工：</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需求分析、文档的整理及后期的功能测试。 教务管理系统的建模实现。 </w:t>
      </w:r>
    </w:p>
    <w:p w:rsidR="00412D9A" w:rsidRDefault="00971AC5">
      <w:pPr>
        <w:rPr>
          <w:rFonts w:ascii="宋体" w:eastAsia="宋体" w:hAnsi="宋体"/>
          <w:sz w:val="25"/>
          <w:lang w:eastAsia="zh-CN"/>
        </w:rPr>
      </w:pPr>
      <w:r w:rsidRPr="00412D9A">
        <w:rPr>
          <w:rFonts w:ascii="宋体" w:eastAsia="宋体" w:hAnsi="宋体"/>
          <w:sz w:val="25"/>
          <w:lang w:eastAsia="zh-CN"/>
        </w:rPr>
        <w:t xml:space="preserve"> 伴随着高校信息化建设的日益完善，高等学校的教务管理系统在高校管理中越来越受到老师和学生的青睐。高等学校的教学管理系统功能全面、操作简单快捷，可以为学生和老师建立电子档案，并且便于实时修改、保存和查看，实现了无纸化存档，为学校节省了大量的资金和空间。学生可以通过教务管理系统方便快捷地查询自己的个人信息，进行网上查询课表、成绩以及报考的事宜。因此结合现有教务系统的优点，制作此教务管理系统。</w:t>
      </w:r>
    </w:p>
    <w:p w:rsidR="002048DD" w:rsidRDefault="002048DD">
      <w:pPr>
        <w:rPr>
          <w:rFonts w:ascii="宋体" w:eastAsia="宋体" w:hAnsi="宋体"/>
          <w:b/>
          <w:sz w:val="33"/>
          <w:lang w:eastAsia="zh-CN"/>
        </w:rPr>
      </w:pPr>
      <w:r>
        <w:rPr>
          <w:rFonts w:ascii="宋体" w:eastAsia="宋体" w:hAnsi="宋体"/>
          <w:b/>
          <w:sz w:val="33"/>
          <w:lang w:eastAsia="zh-CN"/>
        </w:rPr>
        <w:br w:type="page"/>
      </w:r>
    </w:p>
    <w:p w:rsidR="00A453F6" w:rsidRPr="00412D9A" w:rsidRDefault="00971AC5">
      <w:pPr>
        <w:rPr>
          <w:rFonts w:ascii="宋体" w:eastAsia="宋体" w:hAnsi="宋体"/>
          <w:lang w:eastAsia="zh-CN"/>
        </w:rPr>
      </w:pPr>
      <w:r w:rsidRPr="00412D9A">
        <w:rPr>
          <w:rFonts w:ascii="宋体" w:eastAsia="宋体" w:hAnsi="宋体"/>
          <w:b/>
          <w:sz w:val="33"/>
          <w:lang w:eastAsia="zh-CN"/>
        </w:rPr>
        <w:t>目  录</w:t>
      </w:r>
    </w:p>
    <w:p w:rsidR="00A453F6" w:rsidRPr="00412D9A" w:rsidRDefault="00971AC5">
      <w:pPr>
        <w:rPr>
          <w:rFonts w:ascii="宋体" w:eastAsia="宋体" w:hAnsi="宋体"/>
          <w:lang w:eastAsia="zh-CN"/>
        </w:rPr>
      </w:pPr>
      <w:r w:rsidRPr="00412D9A">
        <w:rPr>
          <w:rFonts w:ascii="宋体" w:eastAsia="宋体" w:hAnsi="宋体"/>
          <w:b/>
          <w:sz w:val="33"/>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一、</w:t>
      </w:r>
      <w:r w:rsidRPr="00412D9A">
        <w:rPr>
          <w:rFonts w:ascii="宋体" w:eastAsia="宋体" w:hAnsi="宋体"/>
          <w:sz w:val="31"/>
          <w:lang w:eastAsia="zh-CN"/>
        </w:rPr>
        <w:t>项目前景文档</w:t>
      </w:r>
      <w:r w:rsidRPr="00412D9A">
        <w:rPr>
          <w:rFonts w:ascii="宋体" w:eastAsia="宋体" w:hAnsi="宋体"/>
          <w:sz w:val="25"/>
          <w:lang w:eastAsia="zh-CN"/>
        </w:rPr>
        <w:t>.................</w:t>
      </w:r>
      <w:r w:rsidR="00412D9A">
        <w:rPr>
          <w:rFonts w:ascii="宋体" w:eastAsia="宋体" w:hAnsi="宋体"/>
          <w:sz w:val="25"/>
          <w:lang w:eastAsia="zh-CN"/>
        </w:rPr>
        <w:t>..............................</w:t>
      </w:r>
      <w:r w:rsidRPr="00412D9A">
        <w:rPr>
          <w:rFonts w:ascii="宋体" w:eastAsia="宋体" w:hAnsi="宋体"/>
          <w:sz w:val="25"/>
          <w:lang w:eastAsia="zh-CN"/>
        </w:rPr>
        <w:t xml:space="preserve"> 1</w:t>
      </w:r>
    </w:p>
    <w:p w:rsidR="00412D9A" w:rsidRDefault="00412D9A">
      <w:pPr>
        <w:rPr>
          <w:rFonts w:ascii="宋体" w:eastAsia="宋体" w:hAnsi="宋体"/>
          <w:lang w:eastAsia="zh-CN"/>
        </w:rPr>
      </w:pPr>
    </w:p>
    <w:p w:rsidR="00412D9A" w:rsidRDefault="00412D9A">
      <w:pPr>
        <w:rPr>
          <w:rFonts w:ascii="宋体" w:eastAsia="宋体" w:hAnsi="宋体"/>
          <w:lang w:eastAsia="zh-CN"/>
        </w:rPr>
      </w:pPr>
    </w:p>
    <w:p w:rsidR="00A453F6" w:rsidRPr="00412D9A" w:rsidRDefault="00971AC5" w:rsidP="00412D9A">
      <w:pPr>
        <w:rPr>
          <w:rFonts w:ascii="宋体" w:eastAsia="宋体" w:hAnsi="宋体"/>
          <w:lang w:eastAsia="zh-CN"/>
        </w:rPr>
      </w:pPr>
      <w:r w:rsidRPr="00412D9A">
        <w:rPr>
          <w:rFonts w:ascii="宋体" w:eastAsia="宋体" w:hAnsi="宋体"/>
          <w:sz w:val="29"/>
          <w:lang w:eastAsia="zh-CN"/>
        </w:rPr>
        <w:t>1.</w:t>
      </w:r>
      <w:r w:rsidRPr="00412D9A">
        <w:rPr>
          <w:rFonts w:ascii="宋体" w:eastAsia="宋体" w:hAnsi="宋体"/>
          <w:sz w:val="25"/>
          <w:lang w:eastAsia="zh-CN"/>
        </w:rPr>
        <w:t xml:space="preserve"> </w:t>
      </w:r>
      <w:r w:rsidR="00412D9A">
        <w:rPr>
          <w:rFonts w:ascii="宋体" w:eastAsia="宋体" w:hAnsi="宋体"/>
          <w:sz w:val="29"/>
          <w:lang w:eastAsia="zh-CN"/>
        </w:rPr>
        <w:t>业务</w:t>
      </w:r>
      <w:r w:rsidR="002048DD">
        <w:rPr>
          <w:rFonts w:ascii="宋体" w:eastAsia="宋体" w:hAnsi="宋体" w:hint="eastAsia"/>
          <w:sz w:val="29"/>
          <w:lang w:eastAsia="zh-CN"/>
        </w:rPr>
        <w:t>需</w:t>
      </w:r>
      <w:r w:rsidRPr="00412D9A">
        <w:rPr>
          <w:rFonts w:ascii="宋体" w:eastAsia="宋体" w:hAnsi="宋体"/>
          <w:sz w:val="29"/>
          <w:lang w:eastAsia="zh-CN"/>
        </w:rPr>
        <w:t>求</w:t>
      </w:r>
      <w:r w:rsidRPr="00412D9A">
        <w:rPr>
          <w:rFonts w:ascii="宋体" w:eastAsia="宋体" w:hAnsi="宋体"/>
          <w:sz w:val="25"/>
          <w:lang w:eastAsia="zh-CN"/>
        </w:rPr>
        <w:t xml:space="preserve"> .........................</w:t>
      </w:r>
      <w:r w:rsidR="002048DD">
        <w:rPr>
          <w:rFonts w:ascii="宋体" w:eastAsia="宋体" w:hAnsi="宋体"/>
          <w:sz w:val="25"/>
          <w:lang w:eastAsia="zh-CN"/>
        </w:rPr>
        <w:t>.........</w:t>
      </w:r>
      <w:r w:rsidR="00412D9A">
        <w:rPr>
          <w:rFonts w:ascii="宋体" w:eastAsia="宋体" w:hAnsi="宋体"/>
          <w:sz w:val="25"/>
          <w:lang w:eastAsia="zh-CN"/>
        </w:rPr>
        <w:t>...................</w:t>
      </w:r>
      <w:r w:rsidRPr="00412D9A">
        <w:rPr>
          <w:rFonts w:ascii="宋体" w:eastAsia="宋体" w:hAnsi="宋体"/>
          <w:sz w:val="25"/>
          <w:lang w:eastAsia="zh-CN"/>
        </w:rPr>
        <w:t>1</w:t>
      </w:r>
    </w:p>
    <w:p w:rsidR="00A453F6" w:rsidRPr="00412D9A" w:rsidRDefault="00971AC5">
      <w:pPr>
        <w:rPr>
          <w:rFonts w:ascii="宋体" w:eastAsia="宋体" w:hAnsi="宋体"/>
        </w:rPr>
      </w:pPr>
      <w:r w:rsidRPr="00412D9A">
        <w:rPr>
          <w:rFonts w:ascii="宋体" w:eastAsia="宋体" w:hAnsi="宋体"/>
          <w:sz w:val="25"/>
          <w:lang w:eastAsia="zh-CN"/>
        </w:rPr>
        <w:t xml:space="preserve"> 1.1 业务背景....................</w:t>
      </w:r>
      <w:r w:rsidR="002048DD">
        <w:rPr>
          <w:rFonts w:ascii="宋体" w:eastAsia="宋体" w:hAnsi="宋体"/>
          <w:sz w:val="25"/>
          <w:lang w:eastAsia="zh-CN"/>
        </w:rPr>
        <w:t>.............................</w:t>
      </w:r>
      <w:r w:rsidRPr="00412D9A">
        <w:rPr>
          <w:rFonts w:ascii="宋体" w:eastAsia="宋体" w:hAnsi="宋体"/>
          <w:sz w:val="25"/>
          <w:lang w:eastAsia="zh-CN"/>
        </w:rPr>
        <w:t>.... 1 1.2 业务目标和成功条件.........</w:t>
      </w:r>
      <w:r w:rsidR="002048DD">
        <w:rPr>
          <w:rFonts w:ascii="宋体" w:eastAsia="宋体" w:hAnsi="宋体"/>
          <w:sz w:val="25"/>
          <w:lang w:eastAsia="zh-CN"/>
        </w:rPr>
        <w:t>.............................</w:t>
      </w:r>
      <w:r w:rsidRPr="00412D9A">
        <w:rPr>
          <w:rFonts w:ascii="宋体" w:eastAsia="宋体" w:hAnsi="宋体"/>
          <w:sz w:val="25"/>
          <w:lang w:eastAsia="zh-CN"/>
        </w:rPr>
        <w:t xml:space="preserve">..... </w:t>
      </w:r>
      <w:r w:rsidRPr="00412D9A">
        <w:rPr>
          <w:rFonts w:ascii="宋体" w:eastAsia="宋体" w:hAnsi="宋体"/>
          <w:sz w:val="25"/>
        </w:rPr>
        <w:t>1</w:t>
      </w:r>
      <w:r w:rsidRPr="00412D9A">
        <w:rPr>
          <w:rFonts w:ascii="宋体" w:eastAsia="宋体" w:hAnsi="宋体"/>
        </w:rPr>
        <w:t xml:space="preserve"> </w:t>
      </w:r>
      <w:r w:rsidRPr="00412D9A">
        <w:rPr>
          <w:rFonts w:ascii="宋体" w:eastAsia="宋体" w:hAnsi="宋体"/>
          <w:sz w:val="25"/>
        </w:rPr>
        <w:t>1.2.1 业务目标（Business Objective，BO）</w:t>
      </w:r>
      <w:r w:rsidR="002048DD">
        <w:rPr>
          <w:rFonts w:ascii="宋体" w:eastAsia="宋体" w:hAnsi="宋体"/>
          <w:sz w:val="25"/>
        </w:rPr>
        <w:t>.....................</w:t>
      </w:r>
      <w:r w:rsidRPr="00412D9A">
        <w:rPr>
          <w:rFonts w:ascii="宋体" w:eastAsia="宋体" w:hAnsi="宋体"/>
          <w:sz w:val="25"/>
        </w:rPr>
        <w:t>.... 1</w:t>
      </w:r>
      <w:r w:rsidRPr="00412D9A">
        <w:rPr>
          <w:rFonts w:ascii="宋体" w:eastAsia="宋体" w:hAnsi="宋体"/>
        </w:rPr>
        <w:t xml:space="preserve"> </w:t>
      </w:r>
      <w:r w:rsidRPr="00412D9A">
        <w:rPr>
          <w:rFonts w:ascii="宋体" w:eastAsia="宋体" w:hAnsi="宋体"/>
          <w:sz w:val="25"/>
        </w:rPr>
        <w:t>1.2.2 业务成功条件（Success Crite，</w:t>
      </w:r>
      <w:r w:rsidR="002048DD">
        <w:rPr>
          <w:rFonts w:ascii="宋体" w:eastAsia="宋体" w:hAnsi="宋体"/>
          <w:sz w:val="25"/>
        </w:rPr>
        <w:t>SC)........................</w:t>
      </w:r>
      <w:r w:rsidRPr="00412D9A">
        <w:rPr>
          <w:rFonts w:ascii="宋体" w:eastAsia="宋体" w:hAnsi="宋体"/>
          <w:sz w:val="25"/>
        </w:rPr>
        <w:t>... 1</w:t>
      </w:r>
      <w:r w:rsidRPr="00412D9A">
        <w:rPr>
          <w:rFonts w:ascii="宋体" w:eastAsia="宋体" w:hAnsi="宋体"/>
        </w:rPr>
        <w:t xml:space="preserve"> </w:t>
      </w:r>
      <w:r w:rsidRPr="00412D9A">
        <w:rPr>
          <w:rFonts w:ascii="宋体" w:eastAsia="宋体" w:hAnsi="宋体"/>
          <w:sz w:val="25"/>
        </w:rPr>
        <w:t>1.3 业务风险（Risk，RI）.............</w:t>
      </w:r>
      <w:r w:rsidR="002048DD">
        <w:rPr>
          <w:rFonts w:ascii="宋体" w:eastAsia="宋体" w:hAnsi="宋体"/>
          <w:sz w:val="25"/>
        </w:rPr>
        <w:t>.......................</w:t>
      </w:r>
      <w:r w:rsidRPr="00412D9A">
        <w:rPr>
          <w:rFonts w:ascii="宋体" w:eastAsia="宋体" w:hAnsi="宋体"/>
          <w:sz w:val="25"/>
        </w:rPr>
        <w:t>..... 2</w:t>
      </w:r>
    </w:p>
    <w:p w:rsidR="00A453F6" w:rsidRPr="00412D9A" w:rsidRDefault="00971AC5">
      <w:pPr>
        <w:rPr>
          <w:rFonts w:ascii="宋体" w:eastAsia="宋体" w:hAnsi="宋体"/>
        </w:rPr>
      </w:pPr>
      <w:r w:rsidRPr="00412D9A">
        <w:rPr>
          <w:rFonts w:ascii="宋体" w:eastAsia="宋体" w:hAnsi="宋体"/>
        </w:rPr>
        <w:t xml:space="preserve"> </w:t>
      </w:r>
      <w:r w:rsidRPr="00412D9A">
        <w:rPr>
          <w:rFonts w:ascii="宋体" w:eastAsia="宋体" w:hAnsi="宋体"/>
          <w:sz w:val="29"/>
        </w:rPr>
        <w:t>2. 解决方案的背景 .</w:t>
      </w:r>
      <w:r w:rsidR="002048DD">
        <w:rPr>
          <w:rFonts w:ascii="宋体" w:eastAsia="宋体" w:hAnsi="宋体"/>
          <w:sz w:val="29"/>
        </w:rPr>
        <w:t>.........................</w:t>
      </w:r>
      <w:r w:rsidRPr="00412D9A">
        <w:rPr>
          <w:rFonts w:ascii="宋体" w:eastAsia="宋体" w:hAnsi="宋体"/>
          <w:sz w:val="29"/>
        </w:rPr>
        <w:t xml:space="preserve">........ </w:t>
      </w:r>
      <w:r w:rsidR="002048DD">
        <w:rPr>
          <w:rFonts w:ascii="宋体" w:eastAsia="宋体" w:hAnsi="宋体" w:hint="eastAsia"/>
          <w:sz w:val="29"/>
          <w:lang w:eastAsia="zh-CN"/>
        </w:rPr>
        <w:t>2</w:t>
      </w:r>
    </w:p>
    <w:p w:rsidR="00412D9A" w:rsidRDefault="00971AC5">
      <w:pPr>
        <w:rPr>
          <w:rFonts w:ascii="宋体" w:eastAsia="宋体" w:hAnsi="宋体"/>
          <w:sz w:val="25"/>
          <w:lang w:eastAsia="zh-CN"/>
        </w:rPr>
      </w:pPr>
      <w:r w:rsidRPr="00412D9A">
        <w:rPr>
          <w:rFonts w:ascii="宋体" w:eastAsia="宋体" w:hAnsi="宋体"/>
          <w:sz w:val="25"/>
        </w:rPr>
        <w:t>2.1 前景陈述..........</w:t>
      </w:r>
      <w:r w:rsidR="002048DD">
        <w:rPr>
          <w:rFonts w:ascii="宋体" w:eastAsia="宋体" w:hAnsi="宋体"/>
          <w:sz w:val="25"/>
        </w:rPr>
        <w:t>.............................</w:t>
      </w:r>
      <w:r w:rsidRPr="00412D9A">
        <w:rPr>
          <w:rFonts w:ascii="宋体" w:eastAsia="宋体" w:hAnsi="宋体"/>
          <w:sz w:val="25"/>
        </w:rPr>
        <w:t>.............. 2</w:t>
      </w:r>
      <w:r w:rsidRPr="00412D9A">
        <w:rPr>
          <w:rFonts w:ascii="宋体" w:eastAsia="宋体" w:hAnsi="宋体"/>
        </w:rPr>
        <w:t xml:space="preserve"> </w:t>
      </w:r>
      <w:r w:rsidRPr="00412D9A">
        <w:rPr>
          <w:rFonts w:ascii="宋体" w:eastAsia="宋体" w:hAnsi="宋体"/>
          <w:sz w:val="25"/>
        </w:rPr>
        <w:t xml:space="preserve">2.2 </w:t>
      </w:r>
    </w:p>
    <w:p w:rsidR="00412D9A" w:rsidRDefault="00971AC5">
      <w:pPr>
        <w:rPr>
          <w:rFonts w:ascii="宋体" w:eastAsia="宋体" w:hAnsi="宋体"/>
          <w:sz w:val="25"/>
          <w:lang w:eastAsia="zh-CN"/>
        </w:rPr>
      </w:pPr>
      <w:r w:rsidRPr="00412D9A">
        <w:rPr>
          <w:rFonts w:ascii="宋体" w:eastAsia="宋体" w:hAnsi="宋体"/>
          <w:sz w:val="25"/>
        </w:rPr>
        <w:t>主要的系统特征（Feature）....................................... 2</w:t>
      </w:r>
      <w:r w:rsidRPr="00412D9A">
        <w:rPr>
          <w:rFonts w:ascii="宋体" w:eastAsia="宋体" w:hAnsi="宋体"/>
        </w:rPr>
        <w:t xml:space="preserve"> </w:t>
      </w:r>
      <w:r w:rsidRPr="00412D9A">
        <w:rPr>
          <w:rFonts w:ascii="宋体" w:eastAsia="宋体" w:hAnsi="宋体"/>
          <w:sz w:val="25"/>
        </w:rPr>
        <w:t xml:space="preserve">2.3 </w:t>
      </w:r>
    </w:p>
    <w:p w:rsidR="00412D9A" w:rsidRDefault="00971AC5">
      <w:pPr>
        <w:rPr>
          <w:rFonts w:ascii="宋体" w:eastAsia="宋体" w:hAnsi="宋体"/>
          <w:sz w:val="25"/>
          <w:lang w:eastAsia="zh-CN"/>
        </w:rPr>
      </w:pPr>
      <w:r w:rsidRPr="00412D9A">
        <w:rPr>
          <w:rFonts w:ascii="宋体" w:eastAsia="宋体" w:hAnsi="宋体"/>
          <w:sz w:val="25"/>
        </w:rPr>
        <w:t>假设（Assumption）和依赖(Dependency)条件........................ 3</w:t>
      </w:r>
      <w:r w:rsidRPr="00412D9A">
        <w:rPr>
          <w:rFonts w:ascii="宋体" w:eastAsia="宋体" w:hAnsi="宋体"/>
        </w:rPr>
        <w:t xml:space="preserve"> </w:t>
      </w:r>
      <w:r w:rsidRPr="00412D9A">
        <w:rPr>
          <w:rFonts w:ascii="宋体" w:eastAsia="宋体" w:hAnsi="宋体"/>
          <w:sz w:val="25"/>
        </w:rPr>
        <w:t>3.</w:t>
      </w:r>
      <w:r w:rsidRPr="00412D9A">
        <w:rPr>
          <w:rFonts w:ascii="宋体" w:eastAsia="宋体" w:hAnsi="宋体"/>
        </w:rPr>
        <w:t xml:space="preserve"> </w:t>
      </w:r>
      <w:r w:rsidRPr="00412D9A">
        <w:rPr>
          <w:rFonts w:ascii="宋体" w:eastAsia="宋体" w:hAnsi="宋体"/>
          <w:sz w:val="25"/>
        </w:rPr>
        <w:t>项目范围和限制 ................................................... 3</w:t>
      </w:r>
      <w:r w:rsidRPr="00412D9A">
        <w:rPr>
          <w:rFonts w:ascii="宋体" w:eastAsia="宋体" w:hAnsi="宋体"/>
        </w:rPr>
        <w:t xml:space="preserve"> </w:t>
      </w:r>
      <w:r w:rsidRPr="00412D9A">
        <w:rPr>
          <w:rFonts w:ascii="宋体" w:eastAsia="宋体" w:hAnsi="宋体"/>
          <w:sz w:val="25"/>
        </w:rPr>
        <w:t>3.1 初始和后继版本的范围............................................ 3</w:t>
      </w:r>
      <w:r w:rsidRPr="00412D9A">
        <w:rPr>
          <w:rFonts w:ascii="宋体" w:eastAsia="宋体" w:hAnsi="宋体"/>
        </w:rPr>
        <w:t xml:space="preserve"> </w:t>
      </w:r>
      <w:r w:rsidRPr="00412D9A">
        <w:rPr>
          <w:rFonts w:ascii="宋体" w:eastAsia="宋体" w:hAnsi="宋体"/>
          <w:sz w:val="25"/>
        </w:rPr>
        <w:t>3.2 限制和排除条件.....</w:t>
      </w:r>
      <w:r w:rsidR="002048DD">
        <w:rPr>
          <w:rFonts w:ascii="宋体" w:eastAsia="宋体" w:hAnsi="宋体"/>
          <w:sz w:val="25"/>
        </w:rPr>
        <w:t>.............................</w:t>
      </w:r>
      <w:r w:rsidRPr="00412D9A">
        <w:rPr>
          <w:rFonts w:ascii="宋体" w:eastAsia="宋体" w:hAnsi="宋体"/>
          <w:sz w:val="25"/>
        </w:rPr>
        <w:t>............. 4</w:t>
      </w:r>
      <w:r w:rsidRPr="00412D9A">
        <w:rPr>
          <w:rFonts w:ascii="宋体" w:eastAsia="宋体" w:hAnsi="宋体"/>
        </w:rPr>
        <w:t xml:space="preserve"> </w:t>
      </w:r>
      <w:r w:rsidRPr="00412D9A">
        <w:rPr>
          <w:rFonts w:ascii="宋体" w:eastAsia="宋体" w:hAnsi="宋体"/>
          <w:sz w:val="25"/>
        </w:rPr>
        <w:t>4.</w:t>
      </w:r>
      <w:r w:rsidRPr="00412D9A">
        <w:rPr>
          <w:rFonts w:ascii="宋体" w:eastAsia="宋体" w:hAnsi="宋体"/>
        </w:rPr>
        <w:t xml:space="preserve"> </w:t>
      </w:r>
      <w:r w:rsidRPr="00412D9A">
        <w:rPr>
          <w:rFonts w:ascii="宋体" w:eastAsia="宋体" w:hAnsi="宋体"/>
          <w:sz w:val="25"/>
        </w:rPr>
        <w:t>业务环境 ............</w:t>
      </w:r>
      <w:r w:rsidR="002048DD">
        <w:rPr>
          <w:rFonts w:ascii="宋体" w:eastAsia="宋体" w:hAnsi="宋体"/>
          <w:sz w:val="25"/>
        </w:rPr>
        <w:t>...................................</w:t>
      </w:r>
      <w:r w:rsidRPr="00412D9A">
        <w:rPr>
          <w:rFonts w:ascii="宋体" w:eastAsia="宋体" w:hAnsi="宋体"/>
          <w:sz w:val="25"/>
        </w:rPr>
        <w:t>........ 4</w:t>
      </w:r>
      <w:r w:rsidRPr="00412D9A">
        <w:rPr>
          <w:rFonts w:ascii="宋体" w:eastAsia="宋体" w:hAnsi="宋体"/>
        </w:rPr>
        <w:t xml:space="preserve"> </w:t>
      </w:r>
      <w:r w:rsidRPr="00412D9A">
        <w:rPr>
          <w:rFonts w:ascii="宋体" w:eastAsia="宋体" w:hAnsi="宋体"/>
          <w:sz w:val="25"/>
        </w:rPr>
        <w:t>4.1</w:t>
      </w:r>
    </w:p>
    <w:p w:rsidR="00A453F6" w:rsidRPr="00412D9A" w:rsidRDefault="00971AC5">
      <w:pPr>
        <w:rPr>
          <w:rFonts w:ascii="宋体" w:eastAsia="宋体" w:hAnsi="宋体"/>
        </w:rPr>
      </w:pPr>
      <w:r w:rsidRPr="00412D9A">
        <w:rPr>
          <w:rFonts w:ascii="宋体" w:eastAsia="宋体" w:hAnsi="宋体"/>
          <w:sz w:val="25"/>
          <w:lang w:eastAsia="zh-CN"/>
        </w:rPr>
        <w:t>涉众档案 ...............</w:t>
      </w:r>
      <w:r w:rsidR="00412D9A">
        <w:rPr>
          <w:rFonts w:ascii="宋体" w:eastAsia="宋体" w:hAnsi="宋体"/>
          <w:sz w:val="25"/>
          <w:lang w:eastAsia="zh-CN"/>
        </w:rPr>
        <w:t>...............................</w:t>
      </w:r>
      <w:r w:rsidRPr="00412D9A">
        <w:rPr>
          <w:rFonts w:ascii="宋体" w:eastAsia="宋体" w:hAnsi="宋体"/>
          <w:sz w:val="25"/>
          <w:lang w:eastAsia="zh-CN"/>
        </w:rPr>
        <w:t>......... 4</w:t>
      </w:r>
      <w:r w:rsidRPr="00412D9A">
        <w:rPr>
          <w:rFonts w:ascii="宋体" w:eastAsia="宋体" w:hAnsi="宋体"/>
          <w:lang w:eastAsia="zh-CN"/>
        </w:rPr>
        <w:t xml:space="preserve"> </w:t>
      </w:r>
      <w:r w:rsidRPr="00412D9A">
        <w:rPr>
          <w:rFonts w:ascii="宋体" w:eastAsia="宋体" w:hAnsi="宋体"/>
          <w:sz w:val="25"/>
          <w:lang w:eastAsia="zh-CN"/>
        </w:rPr>
        <w:t xml:space="preserve">4.2项目的优先级 </w:t>
      </w:r>
      <w:r w:rsidR="002048DD">
        <w:rPr>
          <w:rFonts w:ascii="宋体" w:eastAsia="宋体" w:hAnsi="宋体"/>
          <w:sz w:val="25"/>
          <w:lang w:eastAsia="zh-CN"/>
        </w:rPr>
        <w:t>.........................</w:t>
      </w:r>
      <w:r w:rsidRPr="00412D9A">
        <w:rPr>
          <w:rFonts w:ascii="宋体" w:eastAsia="宋体" w:hAnsi="宋体"/>
          <w:sz w:val="25"/>
          <w:lang w:eastAsia="zh-CN"/>
        </w:rPr>
        <w:t xml:space="preserve">......................... </w:t>
      </w:r>
      <w:r w:rsidRPr="00412D9A">
        <w:rPr>
          <w:rFonts w:ascii="宋体" w:eastAsia="宋体" w:hAnsi="宋体"/>
          <w:sz w:val="25"/>
        </w:rPr>
        <w:t>4</w:t>
      </w:r>
      <w:r w:rsidRPr="00412D9A">
        <w:rPr>
          <w:rFonts w:ascii="宋体" w:eastAsia="宋体" w:hAnsi="宋体"/>
        </w:rPr>
        <w:t xml:space="preserve"> </w:t>
      </w:r>
      <w:r w:rsidRPr="00412D9A">
        <w:rPr>
          <w:rFonts w:ascii="宋体" w:eastAsia="宋体" w:hAnsi="宋体"/>
          <w:sz w:val="25"/>
        </w:rPr>
        <w:t>4.3运行环境（Operating Environment OE）</w:t>
      </w:r>
      <w:r w:rsidR="002048DD">
        <w:rPr>
          <w:rFonts w:ascii="宋体" w:eastAsia="宋体" w:hAnsi="宋体"/>
          <w:sz w:val="25"/>
        </w:rPr>
        <w:t xml:space="preserve"> ....................</w:t>
      </w:r>
      <w:r w:rsidRPr="00412D9A">
        <w:rPr>
          <w:rFonts w:ascii="宋体" w:eastAsia="宋体" w:hAnsi="宋体"/>
          <w:sz w:val="25"/>
        </w:rPr>
        <w:t>...... 5</w:t>
      </w:r>
    </w:p>
    <w:p w:rsidR="00412D9A" w:rsidRPr="00412D9A" w:rsidRDefault="00971AC5">
      <w:pPr>
        <w:rPr>
          <w:rFonts w:ascii="宋体" w:eastAsia="宋体" w:hAnsi="宋体"/>
          <w:lang w:eastAsia="zh-CN"/>
        </w:rPr>
      </w:pPr>
      <w:r w:rsidRPr="00412D9A">
        <w:rPr>
          <w:rFonts w:ascii="宋体" w:eastAsia="宋体" w:hAnsi="宋体"/>
          <w:lang w:eastAsia="zh-CN"/>
        </w:rPr>
        <w:t xml:space="preserve"> </w:t>
      </w:r>
      <w:r w:rsidRPr="00412D9A">
        <w:rPr>
          <w:rFonts w:ascii="宋体" w:eastAsia="宋体" w:hAnsi="宋体"/>
          <w:sz w:val="31"/>
          <w:lang w:eastAsia="zh-CN"/>
        </w:rPr>
        <w:t>二、软件需求规格说明书 .........</w:t>
      </w:r>
      <w:r w:rsidR="00412D9A">
        <w:rPr>
          <w:rFonts w:ascii="宋体" w:eastAsia="宋体" w:hAnsi="宋体"/>
          <w:sz w:val="31"/>
          <w:lang w:eastAsia="zh-CN"/>
        </w:rPr>
        <w:t>...............</w:t>
      </w:r>
      <w:r w:rsidRPr="00412D9A">
        <w:rPr>
          <w:rFonts w:ascii="宋体" w:eastAsia="宋体" w:hAnsi="宋体"/>
          <w:sz w:val="31"/>
          <w:lang w:eastAsia="zh-CN"/>
        </w:rPr>
        <w:t xml:space="preserve">... 6 </w:t>
      </w:r>
      <w:r w:rsidRPr="00412D9A">
        <w:rPr>
          <w:rFonts w:ascii="宋体" w:eastAsia="宋体" w:hAnsi="宋体"/>
          <w:sz w:val="29"/>
          <w:lang w:eastAsia="zh-CN"/>
        </w:rPr>
        <w:t>1.</w:t>
      </w:r>
    </w:p>
    <w:p w:rsidR="00A453F6" w:rsidRPr="00412D9A" w:rsidRDefault="00971AC5">
      <w:pPr>
        <w:rPr>
          <w:rFonts w:ascii="宋体" w:eastAsia="宋体" w:hAnsi="宋体"/>
          <w:lang w:eastAsia="zh-CN"/>
        </w:rPr>
      </w:pPr>
      <w:r w:rsidRPr="00412D9A">
        <w:rPr>
          <w:rFonts w:ascii="宋体" w:eastAsia="宋体" w:hAnsi="宋体"/>
          <w:sz w:val="29"/>
          <w:lang w:eastAsia="zh-CN"/>
        </w:rPr>
        <w:t xml:space="preserve"> 引言 ................................................... 6</w:t>
      </w:r>
    </w:p>
    <w:p w:rsidR="00A453F6" w:rsidRPr="00412D9A" w:rsidRDefault="00971AC5">
      <w:pPr>
        <w:rPr>
          <w:rFonts w:ascii="宋体" w:eastAsia="宋体" w:hAnsi="宋体"/>
        </w:rPr>
      </w:pPr>
      <w:r w:rsidRPr="00412D9A">
        <w:rPr>
          <w:rFonts w:ascii="宋体" w:eastAsia="宋体" w:hAnsi="宋体"/>
          <w:lang w:eastAsia="zh-CN"/>
        </w:rPr>
        <w:t xml:space="preserve"> </w:t>
      </w:r>
      <w:r w:rsidRPr="00412D9A">
        <w:rPr>
          <w:rFonts w:ascii="宋体" w:eastAsia="宋体" w:hAnsi="宋体"/>
          <w:sz w:val="25"/>
          <w:lang w:eastAsia="zh-CN"/>
        </w:rPr>
        <w:t>1.1概述  ....................................................... 6</w:t>
      </w:r>
      <w:r w:rsidRPr="00412D9A">
        <w:rPr>
          <w:rFonts w:ascii="宋体" w:eastAsia="宋体" w:hAnsi="宋体"/>
          <w:lang w:eastAsia="zh-CN"/>
        </w:rPr>
        <w:t xml:space="preserve"> </w:t>
      </w:r>
      <w:r w:rsidRPr="00412D9A">
        <w:rPr>
          <w:rFonts w:ascii="宋体" w:eastAsia="宋体" w:hAnsi="宋体"/>
          <w:sz w:val="25"/>
          <w:lang w:eastAsia="zh-CN"/>
        </w:rPr>
        <w:t>1.2背景  ....................................................... 6</w:t>
      </w:r>
      <w:r w:rsidRPr="00412D9A">
        <w:rPr>
          <w:rFonts w:ascii="宋体" w:eastAsia="宋体" w:hAnsi="宋体"/>
          <w:lang w:eastAsia="zh-CN"/>
        </w:rPr>
        <w:t xml:space="preserve"> </w:t>
      </w:r>
      <w:r w:rsidRPr="00412D9A">
        <w:rPr>
          <w:rFonts w:ascii="宋体" w:eastAsia="宋体" w:hAnsi="宋体"/>
          <w:sz w:val="25"/>
          <w:lang w:eastAsia="zh-CN"/>
        </w:rPr>
        <w:t>1.3定义  ....................................................... 6</w:t>
      </w:r>
      <w:r w:rsidRPr="00412D9A">
        <w:rPr>
          <w:rFonts w:ascii="宋体" w:eastAsia="宋体" w:hAnsi="宋体"/>
          <w:lang w:eastAsia="zh-CN"/>
        </w:rPr>
        <w:t xml:space="preserve"> </w:t>
      </w:r>
      <w:r w:rsidRPr="00412D9A">
        <w:rPr>
          <w:rFonts w:ascii="宋体" w:eastAsia="宋体" w:hAnsi="宋体"/>
          <w:sz w:val="25"/>
          <w:lang w:eastAsia="zh-CN"/>
        </w:rPr>
        <w:t xml:space="preserve">1.4参考资料 ...................................................... </w:t>
      </w:r>
      <w:r w:rsidRPr="00412D9A">
        <w:rPr>
          <w:rFonts w:ascii="宋体" w:eastAsia="宋体" w:hAnsi="宋体"/>
          <w:sz w:val="25"/>
        </w:rPr>
        <w:t>7</w:t>
      </w:r>
      <w:r w:rsidRPr="00412D9A">
        <w:rPr>
          <w:rFonts w:ascii="宋体" w:eastAsia="宋体" w:hAnsi="宋体"/>
        </w:rPr>
        <w:t xml:space="preserve"> </w:t>
      </w:r>
      <w:r w:rsidRPr="00412D9A">
        <w:rPr>
          <w:rFonts w:ascii="宋体" w:eastAsia="宋体" w:hAnsi="宋体"/>
          <w:sz w:val="29"/>
        </w:rPr>
        <w:t>2. 任务概述 ...............</w:t>
      </w:r>
      <w:r w:rsidR="002048DD">
        <w:rPr>
          <w:rFonts w:ascii="宋体" w:eastAsia="宋体" w:hAnsi="宋体"/>
          <w:sz w:val="29"/>
        </w:rPr>
        <w:t>.......................</w:t>
      </w:r>
      <w:r w:rsidRPr="00412D9A">
        <w:rPr>
          <w:rFonts w:ascii="宋体" w:eastAsia="宋体" w:hAnsi="宋体"/>
          <w:sz w:val="29"/>
        </w:rPr>
        <w:t>....... 7</w:t>
      </w:r>
    </w:p>
    <w:p w:rsidR="00A453F6" w:rsidRPr="00412D9A" w:rsidRDefault="00971AC5">
      <w:pPr>
        <w:rPr>
          <w:rFonts w:ascii="宋体" w:eastAsia="宋体" w:hAnsi="宋体"/>
          <w:lang w:eastAsia="zh-CN"/>
        </w:rPr>
      </w:pPr>
      <w:r w:rsidRPr="00412D9A">
        <w:rPr>
          <w:rFonts w:ascii="宋体" w:eastAsia="宋体" w:hAnsi="宋体"/>
          <w:sz w:val="29"/>
        </w:rPr>
        <w:t xml:space="preserve"> </w:t>
      </w:r>
      <w:r w:rsidRPr="00412D9A">
        <w:rPr>
          <w:rFonts w:ascii="宋体" w:eastAsia="宋体" w:hAnsi="宋体"/>
          <w:sz w:val="25"/>
        </w:rPr>
        <w:t>2.1目标  ....................................................... 7</w:t>
      </w:r>
      <w:r w:rsidRPr="00412D9A">
        <w:rPr>
          <w:rFonts w:ascii="宋体" w:eastAsia="宋体" w:hAnsi="宋体"/>
        </w:rPr>
        <w:t xml:space="preserve"> </w:t>
      </w:r>
      <w:r w:rsidRPr="00412D9A">
        <w:rPr>
          <w:rFonts w:ascii="宋体" w:eastAsia="宋体" w:hAnsi="宋体"/>
          <w:sz w:val="25"/>
        </w:rPr>
        <w:t>2.2运行环境（Operating Environment，OE） ......................... 7</w:t>
      </w:r>
      <w:r w:rsidRPr="00412D9A">
        <w:rPr>
          <w:rFonts w:ascii="宋体" w:eastAsia="宋体" w:hAnsi="宋体"/>
        </w:rPr>
        <w:t xml:space="preserve"> </w:t>
      </w:r>
      <w:r w:rsidRPr="00412D9A">
        <w:rPr>
          <w:rFonts w:ascii="宋体" w:eastAsia="宋体" w:hAnsi="宋体"/>
          <w:sz w:val="25"/>
        </w:rPr>
        <w:t xml:space="preserve">2.3假定（Assumption）和约束（Constraint） ........................ </w:t>
      </w:r>
      <w:r w:rsidRPr="00412D9A">
        <w:rPr>
          <w:rFonts w:ascii="宋体" w:eastAsia="宋体" w:hAnsi="宋体"/>
          <w:sz w:val="25"/>
          <w:lang w:eastAsia="zh-CN"/>
        </w:rPr>
        <w:t>7</w:t>
      </w:r>
    </w:p>
    <w:p w:rsidR="00A453F6" w:rsidRPr="00412D9A" w:rsidRDefault="00971AC5">
      <w:pPr>
        <w:rPr>
          <w:rFonts w:ascii="宋体" w:eastAsia="宋体" w:hAnsi="宋体"/>
          <w:lang w:eastAsia="zh-CN"/>
        </w:rPr>
      </w:pPr>
      <w:r w:rsidRPr="00412D9A">
        <w:rPr>
          <w:rFonts w:ascii="宋体" w:eastAsia="宋体" w:hAnsi="宋体"/>
          <w:lang w:eastAsia="zh-CN"/>
        </w:rPr>
        <w:t xml:space="preserve"> </w:t>
      </w:r>
      <w:r w:rsidRPr="00412D9A">
        <w:rPr>
          <w:rFonts w:ascii="宋体" w:eastAsia="宋体" w:hAnsi="宋体"/>
          <w:sz w:val="29"/>
          <w:lang w:eastAsia="zh-CN"/>
        </w:rPr>
        <w:t>3. 需求规定 ........................</w:t>
      </w:r>
      <w:r w:rsidR="002048DD">
        <w:rPr>
          <w:rFonts w:ascii="宋体" w:eastAsia="宋体" w:hAnsi="宋体"/>
          <w:sz w:val="29"/>
          <w:lang w:eastAsia="zh-CN"/>
        </w:rPr>
        <w:t>.........</w:t>
      </w:r>
      <w:r w:rsidRPr="00412D9A">
        <w:rPr>
          <w:rFonts w:ascii="宋体" w:eastAsia="宋体" w:hAnsi="宋体"/>
          <w:sz w:val="29"/>
          <w:lang w:eastAsia="zh-CN"/>
        </w:rPr>
        <w:t>........... 8</w:t>
      </w:r>
    </w:p>
    <w:p w:rsidR="00412D9A" w:rsidRDefault="00971AC5">
      <w:pPr>
        <w:rPr>
          <w:rFonts w:ascii="宋体" w:eastAsia="宋体" w:hAnsi="宋体"/>
          <w:lang w:eastAsia="zh-CN"/>
        </w:rPr>
      </w:pPr>
      <w:r w:rsidRPr="00412D9A">
        <w:rPr>
          <w:rFonts w:ascii="宋体" w:eastAsia="宋体" w:hAnsi="宋体"/>
          <w:sz w:val="29"/>
          <w:lang w:eastAsia="zh-CN"/>
        </w:rPr>
        <w:t xml:space="preserve"> </w:t>
      </w:r>
      <w:r w:rsidRPr="00412D9A">
        <w:rPr>
          <w:rFonts w:ascii="宋体" w:eastAsia="宋体" w:hAnsi="宋体"/>
          <w:sz w:val="25"/>
          <w:lang w:eastAsia="zh-CN"/>
        </w:rPr>
        <w:t>3.1.</w:t>
      </w:r>
      <w:r w:rsidRPr="00412D9A">
        <w:rPr>
          <w:rFonts w:ascii="宋体" w:eastAsia="宋体" w:hAnsi="宋体"/>
          <w:lang w:eastAsia="zh-CN"/>
        </w:rPr>
        <w:t xml:space="preserve"> </w:t>
      </w:r>
      <w:r w:rsidRPr="00412D9A">
        <w:rPr>
          <w:rFonts w:ascii="宋体" w:eastAsia="宋体" w:hAnsi="宋体"/>
          <w:sz w:val="25"/>
          <w:lang w:eastAsia="zh-CN"/>
        </w:rPr>
        <w:t>对功能的规定 ........</w:t>
      </w:r>
      <w:r w:rsidR="002048DD">
        <w:rPr>
          <w:rFonts w:ascii="宋体" w:eastAsia="宋体" w:hAnsi="宋体"/>
          <w:sz w:val="25"/>
          <w:lang w:eastAsia="zh-CN"/>
        </w:rPr>
        <w:t>..............................</w:t>
      </w:r>
      <w:r w:rsidRPr="00412D9A">
        <w:rPr>
          <w:rFonts w:ascii="宋体" w:eastAsia="宋体" w:hAnsi="宋体"/>
          <w:sz w:val="25"/>
          <w:lang w:eastAsia="zh-CN"/>
        </w:rPr>
        <w:t>......... 8</w:t>
      </w:r>
      <w:r w:rsidRPr="00412D9A">
        <w:rPr>
          <w:rFonts w:ascii="宋体" w:eastAsia="宋体" w:hAnsi="宋体"/>
          <w:lang w:eastAsia="zh-CN"/>
        </w:rPr>
        <w:t xml:space="preserve"> </w:t>
      </w:r>
      <w:r w:rsidRPr="00412D9A">
        <w:rPr>
          <w:rFonts w:ascii="宋体" w:eastAsia="宋体" w:hAnsi="宋体"/>
          <w:sz w:val="25"/>
          <w:lang w:eastAsia="zh-CN"/>
        </w:rPr>
        <w:t>3.1.1.用户需求.................................................. 8</w:t>
      </w:r>
      <w:r w:rsidRPr="00412D9A">
        <w:rPr>
          <w:rFonts w:ascii="宋体" w:eastAsia="宋体" w:hAnsi="宋体"/>
          <w:lang w:eastAsia="zh-CN"/>
        </w:rPr>
        <w:t xml:space="preserve"> </w:t>
      </w:r>
      <w:r w:rsidRPr="00412D9A">
        <w:rPr>
          <w:rFonts w:ascii="宋体" w:eastAsia="宋体" w:hAnsi="宋体"/>
          <w:sz w:val="25"/>
          <w:lang w:eastAsia="zh-CN"/>
        </w:rPr>
        <w:t>3.1.2.系统需求................................................. 16</w:t>
      </w:r>
      <w:r w:rsidRPr="00412D9A">
        <w:rPr>
          <w:rFonts w:ascii="宋体" w:eastAsia="宋体" w:hAnsi="宋体"/>
          <w:lang w:eastAsia="zh-CN"/>
        </w:rPr>
        <w:t xml:space="preserve"> </w:t>
      </w:r>
      <w:r w:rsidRPr="00412D9A">
        <w:rPr>
          <w:rFonts w:ascii="宋体" w:eastAsia="宋体" w:hAnsi="宋体"/>
          <w:sz w:val="25"/>
          <w:lang w:eastAsia="zh-CN"/>
        </w:rPr>
        <w:t>3.2.</w:t>
      </w:r>
      <w:r w:rsidRPr="00412D9A">
        <w:rPr>
          <w:rFonts w:ascii="宋体" w:eastAsia="宋体" w:hAnsi="宋体"/>
          <w:lang w:eastAsia="zh-CN"/>
        </w:rPr>
        <w:t xml:space="preserve"> </w:t>
      </w:r>
      <w:r w:rsidRPr="00412D9A">
        <w:rPr>
          <w:rFonts w:ascii="宋体" w:eastAsia="宋体" w:hAnsi="宋体"/>
          <w:sz w:val="25"/>
          <w:lang w:eastAsia="zh-CN"/>
        </w:rPr>
        <w:t xml:space="preserve">非功能性需求 ................................................ </w:t>
      </w:r>
      <w:r w:rsidRPr="00412D9A">
        <w:rPr>
          <w:rFonts w:ascii="宋体" w:eastAsia="宋体" w:hAnsi="宋体"/>
          <w:sz w:val="25"/>
        </w:rPr>
        <w:t>25</w:t>
      </w:r>
      <w:r w:rsidRPr="00412D9A">
        <w:rPr>
          <w:rFonts w:ascii="宋体" w:eastAsia="宋体" w:hAnsi="宋体"/>
        </w:rPr>
        <w:t xml:space="preserve"> </w:t>
      </w:r>
      <w:r w:rsidRPr="00412D9A">
        <w:rPr>
          <w:rFonts w:ascii="宋体" w:eastAsia="宋体" w:hAnsi="宋体"/>
          <w:sz w:val="25"/>
        </w:rPr>
        <w:t>性能需求（Performance）........................................ 25</w:t>
      </w:r>
      <w:r w:rsidRPr="00412D9A">
        <w:rPr>
          <w:rFonts w:ascii="宋体" w:eastAsia="宋体" w:hAnsi="宋体"/>
        </w:rPr>
        <w:t xml:space="preserve"> </w:t>
      </w:r>
    </w:p>
    <w:p w:rsidR="00412D9A" w:rsidRDefault="00971AC5">
      <w:pPr>
        <w:rPr>
          <w:rFonts w:ascii="宋体" w:eastAsia="宋体" w:hAnsi="宋体"/>
          <w:lang w:eastAsia="zh-CN"/>
        </w:rPr>
      </w:pPr>
      <w:r w:rsidRPr="00412D9A">
        <w:rPr>
          <w:rFonts w:ascii="宋体" w:eastAsia="宋体" w:hAnsi="宋体"/>
          <w:sz w:val="25"/>
        </w:rPr>
        <w:t>安全设施需求（SAfety）......................................... 25</w:t>
      </w:r>
      <w:r w:rsidRPr="00412D9A">
        <w:rPr>
          <w:rFonts w:ascii="宋体" w:eastAsia="宋体" w:hAnsi="宋体"/>
        </w:rPr>
        <w:t xml:space="preserve"> </w:t>
      </w:r>
    </w:p>
    <w:p w:rsidR="00412D9A" w:rsidRDefault="00971AC5">
      <w:pPr>
        <w:rPr>
          <w:rFonts w:ascii="宋体" w:eastAsia="宋体" w:hAnsi="宋体"/>
          <w:lang w:eastAsia="zh-CN"/>
        </w:rPr>
      </w:pPr>
      <w:r w:rsidRPr="00412D9A">
        <w:rPr>
          <w:rFonts w:ascii="宋体" w:eastAsia="宋体" w:hAnsi="宋体"/>
          <w:sz w:val="25"/>
        </w:rPr>
        <w:t>安全性需求（Security）......................................... 26</w:t>
      </w:r>
      <w:r w:rsidRPr="00412D9A">
        <w:rPr>
          <w:rFonts w:ascii="宋体" w:eastAsia="宋体" w:hAnsi="宋体"/>
        </w:rPr>
        <w:t xml:space="preserve"> </w:t>
      </w:r>
    </w:p>
    <w:p w:rsidR="00412D9A" w:rsidRDefault="00971AC5">
      <w:pPr>
        <w:rPr>
          <w:rFonts w:ascii="宋体" w:eastAsia="宋体" w:hAnsi="宋体"/>
          <w:sz w:val="25"/>
          <w:lang w:eastAsia="zh-CN"/>
        </w:rPr>
      </w:pPr>
      <w:r w:rsidRPr="00412D9A">
        <w:rPr>
          <w:rFonts w:ascii="宋体" w:eastAsia="宋体" w:hAnsi="宋体"/>
          <w:sz w:val="25"/>
        </w:rPr>
        <w:t>软件质量属性................................................... 26</w:t>
      </w:r>
    </w:p>
    <w:p w:rsidR="00A453F6" w:rsidRPr="00412D9A" w:rsidRDefault="00971AC5">
      <w:pPr>
        <w:rPr>
          <w:rFonts w:ascii="宋体" w:eastAsia="宋体" w:hAnsi="宋体"/>
        </w:rPr>
      </w:pPr>
      <w:r w:rsidRPr="00412D9A">
        <w:rPr>
          <w:rFonts w:ascii="宋体" w:eastAsia="宋体" w:hAnsi="宋体"/>
        </w:rPr>
        <w:t xml:space="preserve"> </w:t>
      </w:r>
      <w:r w:rsidRPr="00412D9A">
        <w:rPr>
          <w:rFonts w:ascii="宋体" w:eastAsia="宋体" w:hAnsi="宋体"/>
          <w:sz w:val="25"/>
        </w:rPr>
        <w:t>3.3.</w:t>
      </w:r>
      <w:r w:rsidRPr="00412D9A">
        <w:rPr>
          <w:rFonts w:ascii="宋体" w:eastAsia="宋体" w:hAnsi="宋体"/>
        </w:rPr>
        <w:t xml:space="preserve"> </w:t>
      </w:r>
      <w:r w:rsidRPr="00412D9A">
        <w:rPr>
          <w:rFonts w:ascii="宋体" w:eastAsia="宋体" w:hAnsi="宋体"/>
          <w:sz w:val="25"/>
        </w:rPr>
        <w:t>外部接口需求 .....</w:t>
      </w:r>
      <w:r w:rsidR="002048DD">
        <w:rPr>
          <w:rFonts w:ascii="宋体" w:eastAsia="宋体" w:hAnsi="宋体"/>
          <w:sz w:val="25"/>
        </w:rPr>
        <w:t>.............................</w:t>
      </w:r>
      <w:r w:rsidRPr="00412D9A">
        <w:rPr>
          <w:rFonts w:ascii="宋体" w:eastAsia="宋体" w:hAnsi="宋体"/>
          <w:sz w:val="25"/>
        </w:rPr>
        <w:t>............. 26</w:t>
      </w:r>
    </w:p>
    <w:p w:rsidR="00412D9A" w:rsidRDefault="00971AC5">
      <w:pPr>
        <w:rPr>
          <w:rFonts w:ascii="宋体" w:eastAsia="宋体" w:hAnsi="宋体"/>
          <w:lang w:eastAsia="zh-CN"/>
        </w:rPr>
      </w:pPr>
      <w:r w:rsidRPr="00412D9A">
        <w:rPr>
          <w:rFonts w:ascii="宋体" w:eastAsia="宋体" w:hAnsi="宋体"/>
        </w:rPr>
        <w:t xml:space="preserve"> </w:t>
      </w:r>
      <w:r w:rsidRPr="00412D9A">
        <w:rPr>
          <w:rFonts w:ascii="宋体" w:eastAsia="宋体" w:hAnsi="宋体"/>
          <w:sz w:val="25"/>
        </w:rPr>
        <w:t>用户界面（User Interfaces，UI）................................ 26</w:t>
      </w:r>
      <w:r w:rsidRPr="00412D9A">
        <w:rPr>
          <w:rFonts w:ascii="宋体" w:eastAsia="宋体" w:hAnsi="宋体"/>
        </w:rPr>
        <w:t xml:space="preserve"> </w:t>
      </w:r>
      <w:r w:rsidRPr="00412D9A">
        <w:rPr>
          <w:rFonts w:ascii="宋体" w:eastAsia="宋体" w:hAnsi="宋体"/>
          <w:sz w:val="25"/>
        </w:rPr>
        <w:t>硬件接口（Hardware Interfaces，HI）............................ 26</w:t>
      </w:r>
      <w:r w:rsidRPr="00412D9A">
        <w:rPr>
          <w:rFonts w:ascii="宋体" w:eastAsia="宋体" w:hAnsi="宋体"/>
        </w:rPr>
        <w:t xml:space="preserve"> </w:t>
      </w:r>
    </w:p>
    <w:p w:rsidR="00412D9A" w:rsidRDefault="00971AC5">
      <w:pPr>
        <w:rPr>
          <w:rFonts w:ascii="宋体" w:eastAsia="宋体" w:hAnsi="宋体"/>
          <w:lang w:eastAsia="zh-CN"/>
        </w:rPr>
      </w:pPr>
      <w:r w:rsidRPr="00412D9A">
        <w:rPr>
          <w:rFonts w:ascii="宋体" w:eastAsia="宋体" w:hAnsi="宋体"/>
          <w:sz w:val="25"/>
        </w:rPr>
        <w:t>软件接口（Software Interfaces，SI）............................ 26</w:t>
      </w:r>
      <w:r w:rsidRPr="00412D9A">
        <w:rPr>
          <w:rFonts w:ascii="宋体" w:eastAsia="宋体" w:hAnsi="宋体"/>
        </w:rPr>
        <w:t xml:space="preserve"> </w:t>
      </w:r>
    </w:p>
    <w:p w:rsidR="00A453F6" w:rsidRPr="00412D9A" w:rsidRDefault="00971AC5">
      <w:pPr>
        <w:rPr>
          <w:rFonts w:ascii="宋体" w:eastAsia="宋体" w:hAnsi="宋体"/>
        </w:rPr>
      </w:pPr>
      <w:r w:rsidRPr="00412D9A">
        <w:rPr>
          <w:rFonts w:ascii="宋体" w:eastAsia="宋体" w:hAnsi="宋体"/>
          <w:sz w:val="25"/>
        </w:rPr>
        <w:t>通信接口（Communications Interfaces，CI）...................... 26</w:t>
      </w:r>
      <w:r w:rsidRPr="00412D9A">
        <w:rPr>
          <w:rFonts w:ascii="宋体" w:eastAsia="宋体" w:hAnsi="宋体"/>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37"/>
          <w:lang w:eastAsia="zh-CN"/>
        </w:rPr>
        <w:t>一、 项目前景文档</w:t>
      </w:r>
    </w:p>
    <w:p w:rsidR="00412D9A" w:rsidRDefault="00971AC5" w:rsidP="00412D9A">
      <w:pPr>
        <w:ind w:leftChars="100" w:left="220"/>
        <w:rPr>
          <w:rFonts w:ascii="宋体" w:eastAsia="宋体" w:hAnsi="宋体"/>
          <w:b/>
          <w:sz w:val="29"/>
          <w:lang w:eastAsia="zh-CN"/>
        </w:rPr>
      </w:pPr>
      <w:r w:rsidRPr="00412D9A">
        <w:rPr>
          <w:rFonts w:ascii="宋体" w:eastAsia="宋体" w:hAnsi="宋体"/>
          <w:b/>
          <w:sz w:val="37"/>
          <w:lang w:eastAsia="zh-CN"/>
        </w:rPr>
        <w:t xml:space="preserve"> </w:t>
      </w:r>
      <w:r w:rsidRPr="00412D9A">
        <w:rPr>
          <w:rFonts w:ascii="宋体" w:eastAsia="宋体" w:hAnsi="宋体"/>
          <w:b/>
          <w:sz w:val="29"/>
          <w:lang w:eastAsia="zh-CN"/>
        </w:rPr>
        <w:t xml:space="preserve">1. 业务需求 </w:t>
      </w:r>
    </w:p>
    <w:p w:rsidR="00A453F6" w:rsidRPr="00412D9A" w:rsidRDefault="00971AC5" w:rsidP="00412D9A">
      <w:pPr>
        <w:ind w:leftChars="200" w:left="440"/>
        <w:rPr>
          <w:rFonts w:ascii="宋体" w:eastAsia="宋体" w:hAnsi="宋体"/>
          <w:lang w:eastAsia="zh-CN"/>
        </w:rPr>
      </w:pPr>
      <w:r w:rsidRPr="00412D9A">
        <w:rPr>
          <w:rFonts w:ascii="宋体" w:eastAsia="宋体" w:hAnsi="宋体"/>
          <w:b/>
          <w:sz w:val="29"/>
          <w:lang w:eastAsia="zh-CN"/>
        </w:rPr>
        <w:t>1.1 业务背景</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伴随着高校信息化建设的日益完善，高等学校的教务管理系统在高校管理中越来越受到老师和学生的青睐。高等学校的教学管理系统功能全面、操作简单快捷，可以为学生和老师建立电子档案，并且便于实时修改、保存和查看，实现了无纸化存档，为学校节省了大量的资金和空间。通过高等学校的教务管理系统，还可以实现学生选课、报名考试、查询成绩和学分。</w:t>
      </w:r>
    </w:p>
    <w:p w:rsidR="00A453F6" w:rsidRPr="00412D9A" w:rsidRDefault="00971AC5" w:rsidP="00412D9A">
      <w:pPr>
        <w:ind w:leftChars="100" w:left="220"/>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1.2 业务目标和成功条件</w:t>
      </w:r>
    </w:p>
    <w:p w:rsidR="00A453F6" w:rsidRPr="00412D9A" w:rsidRDefault="00971AC5" w:rsidP="00412D9A">
      <w:pPr>
        <w:ind w:leftChars="200" w:left="440"/>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b/>
          <w:sz w:val="25"/>
          <w:lang w:eastAsia="zh-CN"/>
        </w:rPr>
        <w:t>1.2.1 业务目标（Business Objective，BO）</w:t>
      </w:r>
    </w:p>
    <w:p w:rsidR="00A453F6" w:rsidRPr="00412D9A" w:rsidRDefault="00971AC5">
      <w:pPr>
        <w:rPr>
          <w:rFonts w:ascii="宋体" w:eastAsia="宋体" w:hAnsi="宋体"/>
          <w:lang w:eastAsia="zh-CN"/>
        </w:rPr>
      </w:pPr>
      <w:r w:rsidRPr="00412D9A">
        <w:rPr>
          <w:rFonts w:ascii="宋体" w:eastAsia="宋体" w:hAnsi="宋体"/>
          <w:b/>
          <w:sz w:val="25"/>
          <w:lang w:eastAsia="zh-CN"/>
        </w:rPr>
        <w:t xml:space="preserve"> </w:t>
      </w:r>
      <w:r w:rsidRPr="00412D9A">
        <w:rPr>
          <w:rFonts w:ascii="宋体" w:eastAsia="宋体" w:hAnsi="宋体"/>
          <w:sz w:val="25"/>
          <w:lang w:eastAsia="zh-CN"/>
        </w:rPr>
        <w:t>根据学校对教务管理系统的要求，本系统需要实现以下目标： BO-1 操作简单方便，界面简洁大方 BO-2方便、快捷的信息管理 BO-3简单、实用的考试和成绩管理 BO-4简单、实用的网上报名考试需求 BO-5系统运行稳定、安全可靠</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1.2.2 业务成功条件（Success Crite，</w:t>
      </w:r>
    </w:p>
    <w:p w:rsidR="00A453F6" w:rsidRPr="00412D9A" w:rsidRDefault="00971AC5">
      <w:pPr>
        <w:rPr>
          <w:rFonts w:ascii="宋体" w:eastAsia="宋体" w:hAnsi="宋体"/>
          <w:lang w:eastAsia="zh-CN"/>
        </w:rPr>
      </w:pPr>
      <w:r w:rsidRPr="00412D9A">
        <w:rPr>
          <w:rFonts w:ascii="宋体" w:eastAsia="宋体" w:hAnsi="宋体"/>
          <w:b/>
          <w:sz w:val="25"/>
          <w:lang w:eastAsia="zh-CN"/>
        </w:rPr>
        <w:t xml:space="preserve">SC) </w:t>
      </w:r>
      <w:r w:rsidRPr="00412D9A">
        <w:rPr>
          <w:rFonts w:ascii="宋体" w:eastAsia="宋体" w:hAnsi="宋体"/>
          <w:sz w:val="25"/>
          <w:lang w:eastAsia="zh-CN"/>
        </w:rPr>
        <w:t>SC-1 目前通过网上解决学生查课、查询成绩和网上报名考试的需要，据初步调查，在郑州轻工业学院内需要教务管理系统的师生占到</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100%: SC-2 在初始版本发布两个月内，教师对系统满意度提升0.3，并且逐渐增加。 SC-3 在初始版本发布后的六个月内，学生对系统的满意度提升0.5，并且逐渐增加。 </w:t>
      </w:r>
      <w:r w:rsidRPr="00412D9A">
        <w:rPr>
          <w:rFonts w:ascii="宋体" w:eastAsia="宋体" w:hAnsi="宋体"/>
          <w:b/>
          <w:sz w:val="29"/>
          <w:lang w:eastAsia="zh-CN"/>
        </w:rPr>
        <w:t>1.3 业务风险（Risk，RI）</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RI-1学校在校学生很少使用该系统，减少了对系统开发的投资回报。 （可能性 0.1，影响9）</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RI-2因为使用该系统增大了老师工作量，导致老师更多的不满，并可能会减少他们对这个系统的使用。 （可能性0.3，影响6）</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2. 解决方案的背景 2.1 前景陈述</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高等学校的教务管理系统可以使学生和老师更加便利地通过网络查看自己的课程信息、考试成绩以及报名考试，从而节省时间。</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产品名称：高等学校的教务管理系统 产品类别：教务管理 目标客户：高校人群</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需求或机会的声明：信息化发达，对网络的依赖增加</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新产品的优势：针对在校学生的需求对进行设计，提高学生教师的工作效率，新系统相比现有产品稳定流畅，有更好的抗压性。</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2.2 主要的系统特征（Feature）</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lang w:eastAsia="zh-CN"/>
        </w:rPr>
        <w:t xml:space="preserve">FE-1  教务处录入与生成新学期课程表 FE-2  学生可以查询自己的课表 FE-3  学生可以进行网上报名考试 FE-4  学生查询自己的考试成绩 FE-5  教师查询选课学生信息 FE-6  教师录入学生考试成绩 FE-7  教务处可以生成成绩统计表 </w:t>
      </w:r>
      <w:r w:rsidRPr="00412D9A">
        <w:rPr>
          <w:rFonts w:ascii="宋体" w:eastAsia="宋体" w:hAnsi="宋体"/>
          <w:b/>
          <w:sz w:val="29"/>
          <w:lang w:eastAsia="zh-CN"/>
        </w:rPr>
        <w:t>2.3 假设（Assumption）和依赖(Dependency)条件</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AS-1:学生和教师只有通过学号和密码才可查询自己的成绩以及课程信息，从而防止泄露学生的某些信息，并及时获取自己需要的信息。</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DE-1:该教学管理系统需要随着学生和教师以及课程调动进行相应的信息更新。</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3. 项目范围和限制</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3.1 初始和后继版本的范围</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特性 FE-1 FE-2 FE-3 FE-4 FE-5 FE-6 FE-7  不实现 不实现 全部实现</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不实现 可以实现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不实现 不实现 全部实现</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可以实现 全部实现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提交信息早的优先 全部实现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可以实现 可以实现 全部实现</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全部实现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版本1 版本2 版本3 </w:t>
      </w:r>
      <w:r w:rsidRPr="00412D9A">
        <w:rPr>
          <w:rFonts w:ascii="宋体" w:eastAsia="宋体" w:hAnsi="宋体"/>
          <w:b/>
          <w:sz w:val="29"/>
          <w:lang w:eastAsia="zh-CN"/>
        </w:rPr>
        <w:t>3.2 限制和排除条件</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 xml:space="preserve">学校不能满足少部分学生的需求，它只能尽自己最大的能力去满足，因此“教务管理系统”只能在整体上尽可能的方便学校教学管理，满足用户的需求，而不是绝对的满足。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该“教务管理系统”是结合本高校的具体情况提出的，仅仅是对本高校的选课管理比较有效，不具有通用性。</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4. 业务环境 4.1涉众档案</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涉众 学校管理员 主要价值 无纸化办公，减少工作量 态度 强烈要求完成版本2，尽量完成版本3 主要兴趣 使该系统所节约的费用必须超过开发此系统所需的费用</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在校学生  教师 方便查询个担心访使用网络解决选课难的问题</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可以提高学生需要有可以连接校园网络的计算机</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需要访问学校教务网站</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约束条件 无</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人信息，节约了大问人数过多量时间</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可以在家中就可以完成成绩系统瘫痪</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积极支持新系统，希自己的薪资</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录入等工作，减少望学校大力了工作量 推广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4.2项目的优先级</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因素 特性 约束</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安排第1版本实现的特性必须完全可操作 自由度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必须通过95%</w:t>
      </w:r>
    </w:p>
    <w:p w:rsidR="00A453F6" w:rsidRPr="00412D9A" w:rsidRDefault="00971AC5">
      <w:pPr>
        <w:rPr>
          <w:rFonts w:ascii="宋体" w:eastAsia="宋体" w:hAnsi="宋体"/>
          <w:lang w:eastAsia="zh-CN"/>
        </w:rPr>
      </w:pPr>
      <w:r w:rsidRPr="00412D9A">
        <w:rPr>
          <w:rFonts w:ascii="宋体" w:eastAsia="宋体" w:hAnsi="宋体"/>
          <w:sz w:val="25"/>
          <w:lang w:eastAsia="zh-CN"/>
        </w:rPr>
        <w:t>的用户验收测试；质量 必须通过全部的安全性测试；所有的安全事务都必须遵守公司的安全标准 2015年12月31</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号前必须完成进度 第1版本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计划2016年2月28号前完成的第2版本，在不包括责任人评审的情况下，最多可延期3个星期</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项目团队规模包括一名半日工人员 如果有必要，</w:t>
      </w:r>
    </w:p>
    <w:p w:rsidR="00A453F6" w:rsidRPr="00412D9A" w:rsidRDefault="00971AC5">
      <w:pPr>
        <w:rPr>
          <w:rFonts w:ascii="宋体" w:eastAsia="宋体" w:hAnsi="宋体"/>
          <w:lang w:eastAsia="zh-CN"/>
        </w:rPr>
      </w:pPr>
      <w:r w:rsidRPr="00412D9A">
        <w:rPr>
          <w:rFonts w:ascii="宋体" w:eastAsia="宋体" w:hAnsi="宋体"/>
          <w:sz w:val="25"/>
          <w:lang w:eastAsia="zh-CN"/>
        </w:rPr>
        <w:t>还可以另外增作的项目经理，三名开发人员，一名加或减少一名开发人员和一名半日工作的测试人员 半日工作的测试人员</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在不包括责任人评审的情况下，财政预算最多可超支</w:t>
      </w:r>
    </w:p>
    <w:p w:rsidR="00A453F6" w:rsidRPr="00412D9A" w:rsidRDefault="00971AC5">
      <w:pPr>
        <w:rPr>
          <w:rFonts w:ascii="宋体" w:eastAsia="宋体" w:hAnsi="宋体"/>
        </w:rPr>
      </w:pPr>
      <w:r w:rsidRPr="00412D9A">
        <w:rPr>
          <w:rFonts w:ascii="宋体" w:eastAsia="宋体" w:hAnsi="宋体"/>
          <w:sz w:val="25"/>
        </w:rPr>
        <w:t xml:space="preserve">20% 成本 </w:t>
      </w:r>
    </w:p>
    <w:p w:rsidR="00A453F6" w:rsidRPr="00412D9A" w:rsidRDefault="00971AC5">
      <w:pPr>
        <w:rPr>
          <w:rFonts w:ascii="宋体" w:eastAsia="宋体" w:hAnsi="宋体"/>
        </w:rPr>
      </w:pPr>
      <w:r w:rsidRPr="00412D9A">
        <w:rPr>
          <w:rFonts w:ascii="宋体" w:eastAsia="宋体" w:hAnsi="宋体"/>
          <w:sz w:val="25"/>
        </w:rPr>
        <w:t xml:space="preserve"> </w:t>
      </w:r>
      <w:r w:rsidRPr="00412D9A">
        <w:rPr>
          <w:rFonts w:ascii="宋体" w:eastAsia="宋体" w:hAnsi="宋体"/>
          <w:b/>
          <w:sz w:val="33"/>
        </w:rPr>
        <w:t>4.3</w:t>
      </w:r>
      <w:r w:rsidRPr="00412D9A">
        <w:rPr>
          <w:rFonts w:ascii="宋体" w:eastAsia="宋体" w:hAnsi="宋体"/>
          <w:b/>
          <w:sz w:val="29"/>
        </w:rPr>
        <w:t>运行环境（Operating Environment OE）</w:t>
      </w:r>
    </w:p>
    <w:p w:rsidR="00A453F6" w:rsidRPr="00412D9A" w:rsidRDefault="00971AC5">
      <w:pPr>
        <w:rPr>
          <w:rFonts w:ascii="宋体" w:eastAsia="宋体" w:hAnsi="宋体"/>
        </w:rPr>
      </w:pPr>
      <w:r w:rsidRPr="00412D9A">
        <w:rPr>
          <w:rFonts w:ascii="宋体" w:eastAsia="宋体" w:hAnsi="宋体"/>
          <w:b/>
          <w:sz w:val="33"/>
        </w:rPr>
        <w:t xml:space="preserve"> </w:t>
      </w:r>
      <w:r w:rsidRPr="00412D9A">
        <w:rPr>
          <w:rFonts w:ascii="宋体" w:eastAsia="宋体" w:hAnsi="宋体"/>
          <w:sz w:val="25"/>
        </w:rPr>
        <w:t>OE-1:“教务管理系统”的操作将通过Web浏览器来完成： 基于IE内核的浏览器，基于chrome内核的浏览器。</w:t>
      </w:r>
    </w:p>
    <w:p w:rsidR="00A453F6" w:rsidRPr="00412D9A" w:rsidRDefault="00971AC5">
      <w:pPr>
        <w:rPr>
          <w:rFonts w:ascii="宋体" w:eastAsia="宋体" w:hAnsi="宋体"/>
          <w:lang w:eastAsia="zh-CN"/>
        </w:rPr>
      </w:pPr>
      <w:r w:rsidRPr="00412D9A">
        <w:rPr>
          <w:rFonts w:ascii="宋体" w:eastAsia="宋体" w:hAnsi="宋体"/>
          <w:sz w:val="25"/>
        </w:rPr>
        <w:t xml:space="preserve"> </w:t>
      </w:r>
      <w:r w:rsidRPr="00412D9A">
        <w:rPr>
          <w:rFonts w:ascii="宋体" w:eastAsia="宋体" w:hAnsi="宋体"/>
          <w:sz w:val="25"/>
          <w:lang w:eastAsia="zh-CN"/>
        </w:rPr>
        <w:t>OE-2:“教务管理系统”将运行在一个服务器中，该服务器运行当前公司批准的Red Hat Linux版本和Aachen HTTP Server。</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OE-3:“教务管理系统”将允许用户通过学校内联网来访问，如果用户被授权在学校的外部通过VPN来访问，那么，用户也可以在家通过Internet来访问该系统。</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37"/>
          <w:lang w:eastAsia="zh-CN"/>
        </w:rPr>
        <w:t>二、 软件需求规格说明书</w:t>
      </w:r>
    </w:p>
    <w:p w:rsidR="00A453F6" w:rsidRPr="00412D9A" w:rsidRDefault="00971AC5">
      <w:pPr>
        <w:rPr>
          <w:rFonts w:ascii="宋体" w:eastAsia="宋体" w:hAnsi="宋体"/>
          <w:lang w:eastAsia="zh-CN"/>
        </w:rPr>
      </w:pPr>
      <w:r w:rsidRPr="00412D9A">
        <w:rPr>
          <w:rFonts w:ascii="宋体" w:eastAsia="宋体" w:hAnsi="宋体"/>
          <w:b/>
          <w:sz w:val="37"/>
          <w:lang w:eastAsia="zh-CN"/>
        </w:rPr>
        <w:t xml:space="preserve"> </w:t>
      </w:r>
      <w:r w:rsidRPr="00412D9A">
        <w:rPr>
          <w:rFonts w:ascii="宋体" w:eastAsia="宋体" w:hAnsi="宋体"/>
          <w:b/>
          <w:sz w:val="31"/>
          <w:lang w:eastAsia="zh-CN"/>
        </w:rPr>
        <w:t>1. 引言</w:t>
      </w:r>
    </w:p>
    <w:p w:rsidR="00A453F6" w:rsidRPr="00412D9A" w:rsidRDefault="00971AC5">
      <w:pPr>
        <w:rPr>
          <w:rFonts w:ascii="宋体" w:eastAsia="宋体" w:hAnsi="宋体"/>
          <w:lang w:eastAsia="zh-CN"/>
        </w:rPr>
      </w:pPr>
      <w:r w:rsidRPr="00412D9A">
        <w:rPr>
          <w:rFonts w:ascii="宋体" w:eastAsia="宋体" w:hAnsi="宋体"/>
          <w:b/>
          <w:sz w:val="31"/>
          <w:lang w:eastAsia="zh-CN"/>
        </w:rPr>
        <w:t xml:space="preserve"> </w:t>
      </w:r>
      <w:r w:rsidRPr="00412D9A">
        <w:rPr>
          <w:rFonts w:ascii="宋体" w:eastAsia="宋体" w:hAnsi="宋体"/>
          <w:b/>
          <w:sz w:val="29"/>
          <w:lang w:eastAsia="zh-CN"/>
        </w:rPr>
        <w:t>1.1概述</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文档目的：对制作的教务管理系统进行说明。</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目标对象：供高校教师和学生更方便快捷地进行教务日常管理。</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文档内容：该软件需求规格说明描述了“教务管理系统”</w:t>
      </w:r>
      <w:r w:rsidRPr="00412D9A">
        <w:rPr>
          <w:rFonts w:ascii="宋体" w:eastAsia="宋体" w:hAnsi="宋体"/>
          <w:b/>
          <w:sz w:val="25"/>
          <w:lang w:eastAsia="zh-CN"/>
        </w:rPr>
        <w:t>1.0版本</w:t>
      </w:r>
      <w:r w:rsidRPr="00412D9A">
        <w:rPr>
          <w:rFonts w:ascii="宋体" w:eastAsia="宋体" w:hAnsi="宋体"/>
          <w:sz w:val="25"/>
          <w:lang w:eastAsia="zh-CN"/>
        </w:rPr>
        <w:t>的软件功能性需求和非功能性需求。同时还描述了用户及管理员在系统的工作中所参与的角色以及拥有的权限，从而使开发团队能够明确地了解所开发的“教务管理系统”的各个方面，帮助他们在实际的开发过程中准确地完成所开发的模块，以达到方便快捷地教学，更好满足客户需求。</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文档的组织结构：该文档由文档介绍（文档概述、文档背景、文档定义及所选用的参考资料）、系统介绍（文档目标、系统运行环境、系统条件和约束）、需求规定（对系统功能的规定、非功能性需求、外部接口需求）等方面对文档及教务管理系统进行阐述，通过此文档透彻而全面的对该系统进行说明和分析。</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该文档计划由实现和验证正确功能的项目团队成员来使用，除非在其他地方另有说明，这里所指定的所有需求都具有高优先级，而且都要在版本1.0中加以实现。</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1.2背景</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伴随着高校信息化建设的日益完善，高等学校的教务管理系统在高校管理中越来越受到老师和学生的青睐。高等学校的教学管理系统功能全面、操作简单快捷，可以为学生和老师建立电子档案，并且便于实时修改、保存和查看，实现了无纸化存档，为学校节省了大量的资金和空间。通过高等学校的教务管理系统，还可以实现学生查课表、报名考试、查询成绩和学分。</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1.3定义</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b/>
          <w:sz w:val="25"/>
          <w:lang w:eastAsia="zh-CN"/>
        </w:rPr>
        <w:t>学号</w:t>
      </w:r>
      <w:r w:rsidRPr="00412D9A">
        <w:rPr>
          <w:rFonts w:ascii="宋体" w:eastAsia="宋体" w:hAnsi="宋体"/>
          <w:sz w:val="25"/>
          <w:lang w:eastAsia="zh-CN"/>
        </w:rPr>
        <w:t>：学生在学校教务管理系统中的编号，每位学生有且只有一个学号，学号用来登陆教务系统。</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课程考试</w:t>
      </w:r>
      <w:r w:rsidRPr="00412D9A">
        <w:rPr>
          <w:rFonts w:ascii="宋体" w:eastAsia="宋体" w:hAnsi="宋体"/>
          <w:sz w:val="25"/>
          <w:lang w:eastAsia="zh-CN"/>
        </w:rPr>
        <w:t>：学生按照学校教务处规划所必修课程的结课考试，每位学生必须参加课程考试。</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等级考试</w:t>
      </w:r>
      <w:r w:rsidRPr="00412D9A">
        <w:rPr>
          <w:rFonts w:ascii="宋体" w:eastAsia="宋体" w:hAnsi="宋体"/>
          <w:sz w:val="25"/>
          <w:lang w:eastAsia="zh-CN"/>
        </w:rPr>
        <w:t>：学生在教务处规划课程以外自选报考的考试，学生可自行选择报考项目来获取相应的等级证书，也可不参加等级考试。</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1.4参考资料</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构造教务管理系统及写作此文档时的参考资料有：软件需求工程教材、老师讲课课件等资料。</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31"/>
          <w:lang w:eastAsia="zh-CN"/>
        </w:rPr>
        <w:t>2. 任务概述</w:t>
      </w:r>
    </w:p>
    <w:p w:rsidR="00A453F6" w:rsidRPr="00412D9A" w:rsidRDefault="00971AC5">
      <w:pPr>
        <w:rPr>
          <w:rFonts w:ascii="宋体" w:eastAsia="宋体" w:hAnsi="宋体"/>
          <w:lang w:eastAsia="zh-CN"/>
        </w:rPr>
      </w:pPr>
      <w:r w:rsidRPr="00412D9A">
        <w:rPr>
          <w:rFonts w:ascii="宋体" w:eastAsia="宋体" w:hAnsi="宋体"/>
          <w:b/>
          <w:sz w:val="31"/>
          <w:lang w:eastAsia="zh-CN"/>
        </w:rPr>
        <w:t xml:space="preserve"> </w:t>
      </w:r>
      <w:r w:rsidRPr="00412D9A">
        <w:rPr>
          <w:rFonts w:ascii="宋体" w:eastAsia="宋体" w:hAnsi="宋体"/>
          <w:b/>
          <w:sz w:val="29"/>
          <w:lang w:eastAsia="zh-CN"/>
        </w:rPr>
        <w:t>2.1目标</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根据学校对教务管理系统的要求，本系统需要实现以下目标： BO-1 操作简单方便，界面简洁大方 BO-2方便、快捷的信息管理 BO-3简单、实用的考试和成绩管理 BO-4简单、实用的网上报名考试需求 BO-5系统运行稳定、安全可靠</w:t>
      </w:r>
    </w:p>
    <w:p w:rsidR="00A453F6" w:rsidRPr="00412D9A" w:rsidRDefault="00971AC5">
      <w:pPr>
        <w:rPr>
          <w:rFonts w:ascii="宋体" w:eastAsia="宋体" w:hAnsi="宋体"/>
        </w:rPr>
      </w:pPr>
      <w:r w:rsidRPr="00412D9A">
        <w:rPr>
          <w:rFonts w:ascii="宋体" w:eastAsia="宋体" w:hAnsi="宋体"/>
          <w:sz w:val="25"/>
          <w:lang w:eastAsia="zh-CN"/>
        </w:rPr>
        <w:t xml:space="preserve"> </w:t>
      </w:r>
      <w:r w:rsidRPr="00412D9A">
        <w:rPr>
          <w:rFonts w:ascii="宋体" w:eastAsia="宋体" w:hAnsi="宋体"/>
          <w:b/>
          <w:sz w:val="29"/>
        </w:rPr>
        <w:t>2.2运行环境（Operating Environment，OE）</w:t>
      </w:r>
    </w:p>
    <w:p w:rsidR="00A453F6" w:rsidRPr="00412D9A" w:rsidRDefault="00971AC5">
      <w:pPr>
        <w:rPr>
          <w:rFonts w:ascii="宋体" w:eastAsia="宋体" w:hAnsi="宋体"/>
        </w:rPr>
      </w:pPr>
      <w:r w:rsidRPr="00412D9A">
        <w:rPr>
          <w:rFonts w:ascii="宋体" w:eastAsia="宋体" w:hAnsi="宋体"/>
          <w:b/>
          <w:sz w:val="29"/>
        </w:rPr>
        <w:t xml:space="preserve"> </w:t>
      </w:r>
      <w:r w:rsidRPr="00412D9A">
        <w:rPr>
          <w:rFonts w:ascii="宋体" w:eastAsia="宋体" w:hAnsi="宋体"/>
          <w:sz w:val="25"/>
        </w:rPr>
        <w:t>OE-1:“教务管理系统”的操作将通过Web浏览器来完成： 基于IE内核的浏览器，基于chrome内核的浏览器。</w:t>
      </w:r>
    </w:p>
    <w:p w:rsidR="00A453F6" w:rsidRPr="00412D9A" w:rsidRDefault="00971AC5">
      <w:pPr>
        <w:rPr>
          <w:rFonts w:ascii="宋体" w:eastAsia="宋体" w:hAnsi="宋体"/>
          <w:lang w:eastAsia="zh-CN"/>
        </w:rPr>
      </w:pPr>
      <w:r w:rsidRPr="00412D9A">
        <w:rPr>
          <w:rFonts w:ascii="宋体" w:eastAsia="宋体" w:hAnsi="宋体"/>
          <w:sz w:val="25"/>
        </w:rPr>
        <w:t xml:space="preserve"> </w:t>
      </w:r>
      <w:r w:rsidRPr="00412D9A">
        <w:rPr>
          <w:rFonts w:ascii="宋体" w:eastAsia="宋体" w:hAnsi="宋体"/>
          <w:sz w:val="25"/>
          <w:lang w:eastAsia="zh-CN"/>
        </w:rPr>
        <w:t>OE-2:“教务管理系统”将运行在一个服务器中，该服务器运行当前公司批准的Red Hat Linux版本和Aachen HTTP Server。</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OE-3:“教务管理系统”将允许用户通过学校内联网来访问，如果用户被授权在学校的外部通过VPN来访问，那么，用户也可以在家通过Internet来访问该系统。</w:t>
      </w:r>
    </w:p>
    <w:p w:rsidR="00A453F6" w:rsidRPr="00412D9A" w:rsidRDefault="00971AC5">
      <w:pPr>
        <w:rPr>
          <w:rFonts w:ascii="宋体" w:eastAsia="宋体" w:hAnsi="宋体"/>
        </w:rPr>
      </w:pPr>
      <w:r w:rsidRPr="00412D9A">
        <w:rPr>
          <w:rFonts w:ascii="宋体" w:eastAsia="宋体" w:hAnsi="宋体"/>
          <w:sz w:val="25"/>
          <w:lang w:eastAsia="zh-CN"/>
        </w:rPr>
        <w:t xml:space="preserve"> </w:t>
      </w:r>
      <w:r w:rsidRPr="00412D9A">
        <w:rPr>
          <w:rFonts w:ascii="宋体" w:eastAsia="宋体" w:hAnsi="宋体"/>
          <w:b/>
          <w:sz w:val="29"/>
        </w:rPr>
        <w:t>2.3假定（Assumption）和约束（Constraint）</w:t>
      </w:r>
    </w:p>
    <w:p w:rsidR="00A453F6" w:rsidRPr="00412D9A" w:rsidRDefault="00971AC5">
      <w:pPr>
        <w:rPr>
          <w:rFonts w:ascii="宋体" w:eastAsia="宋体" w:hAnsi="宋体"/>
        </w:rPr>
      </w:pPr>
      <w:r w:rsidRPr="00412D9A">
        <w:rPr>
          <w:rFonts w:ascii="宋体" w:eastAsia="宋体" w:hAnsi="宋体"/>
          <w:b/>
          <w:sz w:val="29"/>
        </w:rPr>
        <w:t xml:space="preserve"> </w:t>
      </w:r>
      <w:r w:rsidRPr="00412D9A">
        <w:rPr>
          <w:rFonts w:ascii="宋体" w:eastAsia="宋体" w:hAnsi="宋体"/>
          <w:sz w:val="25"/>
        </w:rPr>
        <w:t>AS-1: 学生和教师只有通过学号和密码才可查询自己的成绩以及课程信息，从而防止泄露学生的某些信息，并及时获取自己需要的信息。</w:t>
      </w:r>
    </w:p>
    <w:p w:rsidR="00A453F6" w:rsidRPr="00412D9A" w:rsidRDefault="00971AC5">
      <w:pPr>
        <w:rPr>
          <w:rFonts w:ascii="宋体" w:eastAsia="宋体" w:hAnsi="宋体"/>
        </w:rPr>
      </w:pPr>
      <w:r w:rsidRPr="00412D9A">
        <w:rPr>
          <w:rFonts w:ascii="宋体" w:eastAsia="宋体" w:hAnsi="宋体"/>
          <w:sz w:val="25"/>
        </w:rPr>
        <w:t xml:space="preserve"> AS-2：该教务管理系统在UML系统中制作出来。</w:t>
      </w:r>
    </w:p>
    <w:p w:rsidR="00A453F6" w:rsidRPr="00412D9A" w:rsidRDefault="00971AC5">
      <w:pPr>
        <w:rPr>
          <w:rFonts w:ascii="宋体" w:eastAsia="宋体" w:hAnsi="宋体"/>
          <w:lang w:eastAsia="zh-CN"/>
        </w:rPr>
      </w:pPr>
      <w:r w:rsidRPr="00412D9A">
        <w:rPr>
          <w:rFonts w:ascii="宋体" w:eastAsia="宋体" w:hAnsi="宋体"/>
          <w:sz w:val="25"/>
        </w:rPr>
        <w:t xml:space="preserve"> </w:t>
      </w:r>
      <w:r w:rsidRPr="00412D9A">
        <w:rPr>
          <w:rFonts w:ascii="宋体" w:eastAsia="宋体" w:hAnsi="宋体"/>
          <w:sz w:val="25"/>
          <w:lang w:eastAsia="zh-CN"/>
        </w:rPr>
        <w:t>Co-1: 该教务管理系统需要随着学生和教师以及课程调动进行相应的信息更新。 Co-2: 该教务管理系统使用ASP.NET开发。</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31"/>
          <w:lang w:eastAsia="zh-CN"/>
        </w:rPr>
        <w:t xml:space="preserve">3. 需求规定 </w:t>
      </w:r>
    </w:p>
    <w:p w:rsidR="00A453F6" w:rsidRPr="00412D9A" w:rsidRDefault="00971AC5">
      <w:pPr>
        <w:rPr>
          <w:rFonts w:ascii="宋体" w:eastAsia="宋体" w:hAnsi="宋体"/>
          <w:lang w:eastAsia="zh-CN"/>
        </w:rPr>
      </w:pPr>
      <w:r w:rsidRPr="00412D9A">
        <w:rPr>
          <w:rFonts w:ascii="宋体" w:eastAsia="宋体" w:hAnsi="宋体"/>
          <w:b/>
          <w:sz w:val="31"/>
          <w:lang w:eastAsia="zh-CN"/>
        </w:rPr>
        <w:t xml:space="preserve"> </w:t>
      </w:r>
    </w:p>
    <w:p w:rsidR="00A453F6" w:rsidRPr="00412D9A" w:rsidRDefault="00971AC5">
      <w:pPr>
        <w:rPr>
          <w:rFonts w:ascii="宋体" w:eastAsia="宋体" w:hAnsi="宋体"/>
          <w:lang w:eastAsia="zh-CN"/>
        </w:rPr>
      </w:pPr>
      <w:r w:rsidRPr="00412D9A">
        <w:rPr>
          <w:rFonts w:ascii="宋体" w:eastAsia="宋体" w:hAnsi="宋体"/>
          <w:b/>
          <w:sz w:val="29"/>
          <w:lang w:eastAsia="zh-CN"/>
        </w:rPr>
        <w:t>3.1. 对功能的规定</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b/>
          <w:sz w:val="25"/>
          <w:lang w:eastAsia="zh-CN"/>
        </w:rPr>
        <w:t xml:space="preserve">3.1.1. 用户需求 3.1.1.1组织机构和角色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角色视图：</w:t>
      </w:r>
      <w:r w:rsidRPr="00412D9A">
        <w:rPr>
          <w:rFonts w:ascii="宋体" w:eastAsia="宋体" w:hAnsi="宋体"/>
          <w:noProof/>
          <w:lang w:eastAsia="zh-CN"/>
        </w:rPr>
        <w:drawing>
          <wp:inline distT="0" distB="0" distL="0" distR="0" wp14:anchorId="665479CF" wp14:editId="51D1F1A2">
            <wp:extent cx="3648808" cy="2619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3653804" cy="2622857"/>
                    </a:xfrm>
                    <a:prstGeom prst="rect">
                      <a:avLst/>
                    </a:prstGeom>
                  </pic:spPr>
                </pic:pic>
              </a:graphicData>
            </a:graphic>
          </wp:inline>
        </w:drawing>
      </w:r>
      <w:r w:rsidRPr="00412D9A">
        <w:rPr>
          <w:rFonts w:ascii="宋体" w:eastAsia="宋体" w:hAnsi="宋体"/>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角色说明： 角色名 教务处 说明</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接收教师提交课程的信息，分发学生报名考试的准考证，进行全面的管理</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教师 学生 授课，向教务处提交自己的课程信息，将学生考试成绩输入系统 可以在系统查询自己的课程表，报名考试，并查询考试成绩 </w:t>
      </w:r>
      <w:r w:rsidRPr="00412D9A">
        <w:rPr>
          <w:rFonts w:ascii="宋体" w:eastAsia="宋体" w:hAnsi="宋体"/>
          <w:b/>
          <w:sz w:val="25"/>
          <w:lang w:eastAsia="zh-CN"/>
        </w:rPr>
        <w:t>(1) 教师参与业务</w:t>
      </w:r>
      <w:r w:rsidRPr="00412D9A">
        <w:rPr>
          <w:rFonts w:ascii="宋体" w:eastAsia="宋体" w:hAnsi="宋体"/>
          <w:noProof/>
          <w:lang w:eastAsia="zh-CN"/>
        </w:rPr>
        <w:drawing>
          <wp:inline distT="0" distB="0" distL="0" distR="0" wp14:anchorId="7E2FC238" wp14:editId="093ACD8A">
            <wp:extent cx="6022731" cy="260872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6023276" cy="2608960"/>
                    </a:xfrm>
                    <a:prstGeom prst="rect">
                      <a:avLst/>
                    </a:prstGeom>
                  </pic:spPr>
                </pic:pic>
              </a:graphicData>
            </a:graphic>
          </wp:inline>
        </w:drawing>
      </w:r>
      <w:r w:rsidRPr="00412D9A">
        <w:rPr>
          <w:rFonts w:ascii="宋体" w:eastAsia="宋体" w:hAnsi="宋体"/>
          <w:b/>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说明：教师可以查看学生的基本信息，并且在考试结束后将学生的考试成绩录入教务管理系统中，如果录入出错可以修改学生的成绩。</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(2) 教务处参与业务</w:t>
      </w:r>
      <w:r w:rsidRPr="00412D9A">
        <w:rPr>
          <w:rFonts w:ascii="宋体" w:eastAsia="宋体" w:hAnsi="宋体"/>
          <w:noProof/>
          <w:lang w:eastAsia="zh-CN"/>
        </w:rPr>
        <w:drawing>
          <wp:inline distT="0" distB="0" distL="0" distR="0" wp14:anchorId="2FEBEFE4" wp14:editId="095EBF9E">
            <wp:extent cx="5760000" cy="4539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760000" cy="4539512"/>
                    </a:xfrm>
                    <a:prstGeom prst="rect">
                      <a:avLst/>
                    </a:prstGeom>
                  </pic:spPr>
                </pic:pic>
              </a:graphicData>
            </a:graphic>
          </wp:inline>
        </w:drawing>
      </w:r>
      <w:r w:rsidRPr="00412D9A">
        <w:rPr>
          <w:rFonts w:ascii="宋体" w:eastAsia="宋体" w:hAnsi="宋体"/>
          <w:b/>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说明：教务处是学校进行正常教学活动的管理机构，可以对学生学号管理，制定新学期的课程表，发放学生考试的准考证并公布学生的考试成绩。</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(3) 学生参与业务</w:t>
      </w:r>
      <w:r w:rsidRPr="00412D9A">
        <w:rPr>
          <w:rFonts w:ascii="宋体" w:eastAsia="宋体" w:hAnsi="宋体"/>
          <w:noProof/>
          <w:lang w:eastAsia="zh-CN"/>
        </w:rPr>
        <w:drawing>
          <wp:inline distT="0" distB="0" distL="0" distR="0" wp14:anchorId="12E9D64F" wp14:editId="2FCF5A3C">
            <wp:extent cx="6840000" cy="44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6840000" cy="4491000"/>
                    </a:xfrm>
                    <a:prstGeom prst="rect">
                      <a:avLst/>
                    </a:prstGeom>
                  </pic:spPr>
                </pic:pic>
              </a:graphicData>
            </a:graphic>
          </wp:inline>
        </w:drawing>
      </w:r>
      <w:r w:rsidRPr="00412D9A">
        <w:rPr>
          <w:rFonts w:ascii="宋体" w:eastAsia="宋体" w:hAnsi="宋体"/>
          <w:b/>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说明：学生可以在教务管理系统中查询自己的新学期课程表，并进行网上报名等级考试，可以查询自己的考试成绩。 </w:t>
      </w:r>
      <w:r w:rsidRPr="00412D9A">
        <w:rPr>
          <w:rFonts w:ascii="宋体" w:eastAsia="宋体" w:hAnsi="宋体"/>
          <w:b/>
          <w:sz w:val="25"/>
          <w:lang w:eastAsia="zh-CN"/>
        </w:rPr>
        <w:t>3.1.1.2业务概览 (1) 查询成绩业务</w:t>
      </w:r>
      <w:r w:rsidRPr="00412D9A">
        <w:rPr>
          <w:rFonts w:ascii="宋体" w:eastAsia="宋体" w:hAnsi="宋体"/>
          <w:noProof/>
          <w:lang w:eastAsia="zh-CN"/>
        </w:rPr>
        <w:drawing>
          <wp:inline distT="0" distB="0" distL="0" distR="0" wp14:anchorId="40C578DA" wp14:editId="72BA20DA">
            <wp:extent cx="7200000" cy="45226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7200000" cy="4522613"/>
                    </a:xfrm>
                    <a:prstGeom prst="rect">
                      <a:avLst/>
                    </a:prstGeom>
                  </pic:spPr>
                </pic:pic>
              </a:graphicData>
            </a:graphic>
          </wp:inline>
        </w:drawing>
      </w:r>
      <w:r w:rsidRPr="00412D9A">
        <w:rPr>
          <w:rFonts w:ascii="宋体" w:eastAsia="宋体" w:hAnsi="宋体"/>
          <w:b/>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成绩查询业务说明: 考试结束后，由教师将学生的考试成绩录入教务管理系统，经教务处整理后，学生可以在教务管理系统中查询自己的考试成绩。 </w:t>
      </w:r>
      <w:r w:rsidRPr="00412D9A">
        <w:rPr>
          <w:rFonts w:ascii="宋体" w:eastAsia="宋体" w:hAnsi="宋体"/>
          <w:b/>
          <w:sz w:val="25"/>
          <w:lang w:eastAsia="zh-CN"/>
        </w:rPr>
        <w:t xml:space="preserve">(2) 等级考试报名业务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等级考试报名业务说明：在等级考试报名时间内，学生可以在教务管理系统中进行网上报名考试，由教务处发放考试需要的准考证。</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 xml:space="preserve">(3) 申请学号业务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申请学号业务说明：第一次登陆教务管理系统需要申请学号，申请后不可更改，将是今后登陆教务管理系统的凭证。第一次登陆时学生发出申请学号请求，由教务处审批后分配对应学生的学号。 </w:t>
      </w:r>
      <w:r w:rsidRPr="00412D9A">
        <w:rPr>
          <w:rFonts w:ascii="宋体" w:eastAsia="宋体" w:hAnsi="宋体"/>
          <w:b/>
          <w:sz w:val="25"/>
          <w:lang w:eastAsia="zh-CN"/>
        </w:rPr>
        <w:t>(4) 教务管理业务</w:t>
      </w:r>
      <w:r w:rsidRPr="00412D9A">
        <w:rPr>
          <w:rFonts w:ascii="宋体" w:eastAsia="宋体" w:hAnsi="宋体"/>
          <w:noProof/>
          <w:lang w:eastAsia="zh-CN"/>
        </w:rPr>
        <w:drawing>
          <wp:inline distT="0" distB="0" distL="0" distR="0" wp14:anchorId="698B4D58" wp14:editId="20231671">
            <wp:extent cx="6480000" cy="32005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6480000" cy="3200541"/>
                    </a:xfrm>
                    <a:prstGeom prst="rect">
                      <a:avLst/>
                    </a:prstGeom>
                  </pic:spPr>
                </pic:pic>
              </a:graphicData>
            </a:graphic>
          </wp:inline>
        </w:drawing>
      </w:r>
    </w:p>
    <w:p w:rsidR="00A453F6" w:rsidRPr="00412D9A" w:rsidRDefault="00971AC5">
      <w:pPr>
        <w:rPr>
          <w:rFonts w:ascii="宋体" w:eastAsia="宋体" w:hAnsi="宋体"/>
          <w:lang w:eastAsia="zh-CN"/>
        </w:rPr>
      </w:pPr>
      <w:r w:rsidRPr="00412D9A">
        <w:rPr>
          <w:rFonts w:ascii="宋体" w:eastAsia="宋体" w:hAnsi="宋体"/>
          <w:b/>
          <w:sz w:val="25"/>
          <w:lang w:eastAsia="zh-CN"/>
        </w:rPr>
        <w:t xml:space="preserve"> </w:t>
      </w:r>
      <w:r w:rsidRPr="00412D9A">
        <w:rPr>
          <w:rFonts w:ascii="宋体" w:eastAsia="宋体" w:hAnsi="宋体"/>
          <w:noProof/>
          <w:lang w:eastAsia="zh-CN"/>
        </w:rPr>
        <w:drawing>
          <wp:inline distT="0" distB="0" distL="0" distR="0" wp14:anchorId="7D20AEFC" wp14:editId="69E5F3C1">
            <wp:extent cx="7560000" cy="24152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7560000" cy="2415249"/>
                    </a:xfrm>
                    <a:prstGeom prst="rect">
                      <a:avLst/>
                    </a:prstGeom>
                  </pic:spPr>
                </pic:pic>
              </a:graphicData>
            </a:graphic>
          </wp:inline>
        </w:drawing>
      </w:r>
      <w:r w:rsidRPr="00412D9A">
        <w:rPr>
          <w:rFonts w:ascii="宋体" w:eastAsia="宋体" w:hAnsi="宋体"/>
          <w:sz w:val="25"/>
          <w:lang w:eastAsia="zh-CN"/>
        </w:rPr>
        <w:t xml:space="preserve"> </w:t>
      </w:r>
    </w:p>
    <w:p w:rsidR="002048DD" w:rsidRDefault="00971AC5">
      <w:pPr>
        <w:rPr>
          <w:rFonts w:ascii="宋体" w:eastAsia="宋体" w:hAnsi="宋体"/>
          <w:sz w:val="25"/>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3.1.1.3业务场景 (1) 申请学号业务场景</w:t>
      </w:r>
      <w:r w:rsidRPr="00412D9A">
        <w:rPr>
          <w:rFonts w:ascii="宋体" w:eastAsia="宋体" w:hAnsi="宋体"/>
          <w:noProof/>
          <w:lang w:eastAsia="zh-CN"/>
        </w:rPr>
        <w:drawing>
          <wp:inline distT="0" distB="0" distL="0" distR="0" wp14:anchorId="35C516D8" wp14:editId="650A2D3D">
            <wp:extent cx="3600000" cy="26508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3600000" cy="2650831"/>
                    </a:xfrm>
                    <a:prstGeom prst="rect">
                      <a:avLst/>
                    </a:prstGeom>
                  </pic:spPr>
                </pic:pic>
              </a:graphicData>
            </a:graphic>
          </wp:inline>
        </w:drawing>
      </w:r>
      <w:r w:rsidRPr="00412D9A">
        <w:rPr>
          <w:rFonts w:ascii="宋体" w:eastAsia="宋体" w:hAnsi="宋体"/>
          <w:b/>
          <w:sz w:val="25"/>
          <w:lang w:eastAsia="zh-CN"/>
        </w:rPr>
        <w:t xml:space="preserve"> </w:t>
      </w:r>
      <w:r w:rsidRPr="00412D9A">
        <w:rPr>
          <w:rFonts w:ascii="宋体" w:eastAsia="宋体" w:hAnsi="宋体"/>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业务场景说明：学生向教务处发出申请学号请求，教务处审批后为学生分配学号。 </w:t>
      </w:r>
      <w:r w:rsidRPr="00412D9A">
        <w:rPr>
          <w:rFonts w:ascii="宋体" w:eastAsia="宋体" w:hAnsi="宋体"/>
          <w:b/>
          <w:sz w:val="25"/>
          <w:lang w:eastAsia="zh-CN"/>
        </w:rPr>
        <w:t xml:space="preserve">(2) 第一次查询课程表业务场景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业务场景说明：学期开始时由教务处生成新学期课程表，学生第一次登陆需要申请学号，并且之后一直使用学号登陆教务系统查询课程表。</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 xml:space="preserve">(3) 查询课程表业务场景 </w:t>
      </w:r>
      <w:r w:rsidRPr="00412D9A">
        <w:rPr>
          <w:rFonts w:ascii="宋体" w:eastAsia="宋体" w:hAnsi="宋体"/>
          <w:sz w:val="25"/>
          <w:lang w:eastAsia="zh-CN"/>
        </w:rPr>
        <w:t xml:space="preserve"> 业务场景说明：学期开始时由教务处生成新学期课程表，学生使用学号登陆教务系统查询课程表。</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(4) 查询成绩业务场景</w:t>
      </w:r>
      <w:r w:rsidRPr="00412D9A">
        <w:rPr>
          <w:rFonts w:ascii="宋体" w:eastAsia="宋体" w:hAnsi="宋体"/>
          <w:noProof/>
          <w:lang w:eastAsia="zh-CN"/>
        </w:rPr>
        <w:drawing>
          <wp:inline distT="0" distB="0" distL="0" distR="0" wp14:anchorId="52767605" wp14:editId="259A7722">
            <wp:extent cx="7200000" cy="4682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7200000" cy="4682641"/>
                    </a:xfrm>
                    <a:prstGeom prst="rect">
                      <a:avLst/>
                    </a:prstGeom>
                  </pic:spPr>
                </pic:pic>
              </a:graphicData>
            </a:graphic>
          </wp:inline>
        </w:drawing>
      </w:r>
      <w:r w:rsidRPr="00412D9A">
        <w:rPr>
          <w:rFonts w:ascii="宋体" w:eastAsia="宋体" w:hAnsi="宋体"/>
          <w:b/>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业务场景说明：</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查询成绩分为“查询课程成绩”和 “查询等级考试成绩”：</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1) </w:t>
      </w:r>
    </w:p>
    <w:p w:rsidR="00A453F6" w:rsidRPr="00412D9A" w:rsidRDefault="00971AC5">
      <w:pPr>
        <w:rPr>
          <w:rFonts w:ascii="宋体" w:eastAsia="宋体" w:hAnsi="宋体"/>
          <w:lang w:eastAsia="zh-CN"/>
        </w:rPr>
      </w:pPr>
      <w:r w:rsidRPr="00412D9A">
        <w:rPr>
          <w:rFonts w:ascii="宋体" w:eastAsia="宋体" w:hAnsi="宋体"/>
          <w:sz w:val="25"/>
          <w:lang w:eastAsia="zh-CN"/>
        </w:rPr>
        <w:t>查询课程成绩：考试结束后由教师在教务管理系统录入学生考试成绩，学生登陆教务系统即可查询自己对应的课程成绩。</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2)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查询等级考试成绩：在等级考试结束后，由教务处在教务系统公布等级考试成绩，学生可以登录教务管理系统查询相应的等级考试成绩。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3.1.2. 系统需求</w:t>
      </w:r>
    </w:p>
    <w:p w:rsidR="00A453F6" w:rsidRPr="00412D9A" w:rsidRDefault="00971AC5">
      <w:pPr>
        <w:rPr>
          <w:rFonts w:ascii="宋体" w:eastAsia="宋体" w:hAnsi="宋体"/>
          <w:lang w:eastAsia="zh-CN"/>
        </w:rPr>
      </w:pPr>
      <w:r w:rsidRPr="00412D9A">
        <w:rPr>
          <w:rFonts w:ascii="宋体" w:eastAsia="宋体" w:hAnsi="宋体"/>
          <w:b/>
          <w:sz w:val="25"/>
          <w:lang w:eastAsia="zh-CN"/>
        </w:rPr>
        <w:t xml:space="preserve"> </w:t>
      </w:r>
      <w:r w:rsidRPr="00412D9A">
        <w:rPr>
          <w:rFonts w:ascii="宋体" w:eastAsia="宋体" w:hAnsi="宋体"/>
          <w:b/>
          <w:sz w:val="29"/>
          <w:lang w:eastAsia="zh-CN"/>
        </w:rPr>
        <w:t xml:space="preserve">3.1.2.1 概览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3.1.2.2系统需求规定</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b/>
          <w:sz w:val="25"/>
          <w:lang w:eastAsia="zh-CN"/>
        </w:rPr>
        <w:t>(1) 等级考试报名</w:t>
      </w:r>
    </w:p>
    <w:p w:rsidR="00A453F6" w:rsidRPr="00412D9A" w:rsidRDefault="00971AC5">
      <w:pPr>
        <w:rPr>
          <w:rFonts w:ascii="宋体" w:eastAsia="宋体" w:hAnsi="宋体"/>
          <w:lang w:eastAsia="zh-CN"/>
        </w:rPr>
      </w:pPr>
      <w:r w:rsidRPr="00412D9A">
        <w:rPr>
          <w:rFonts w:ascii="宋体" w:eastAsia="宋体" w:hAnsi="宋体"/>
          <w:b/>
          <w:sz w:val="25"/>
          <w:lang w:eastAsia="zh-CN"/>
        </w:rPr>
        <w:t xml:space="preserve"> </w:t>
      </w:r>
      <w:r w:rsidRPr="00412D9A">
        <w:rPr>
          <w:rFonts w:ascii="宋体" w:eastAsia="宋体" w:hAnsi="宋体"/>
          <w:sz w:val="25"/>
          <w:lang w:eastAsia="zh-CN"/>
        </w:rPr>
        <w:t xml:space="preserve"> </w:t>
      </w:r>
      <w:r w:rsidRPr="00412D9A">
        <w:rPr>
          <w:rFonts w:ascii="宋体" w:eastAsia="宋体" w:hAnsi="宋体"/>
          <w:b/>
          <w:sz w:val="25"/>
          <w:lang w:eastAsia="zh-CN"/>
        </w:rPr>
        <w:t xml:space="preserve">用例规约 用例名称 实现名称 用例描述 参与者 前置条件 </w:t>
      </w:r>
      <w:r w:rsidRPr="00412D9A">
        <w:rPr>
          <w:rFonts w:ascii="宋体" w:eastAsia="宋体" w:hAnsi="宋体"/>
          <w:sz w:val="25"/>
          <w:lang w:eastAsia="zh-CN"/>
        </w:rPr>
        <w:t xml:space="preserve">等级考试报名 </w:t>
      </w:r>
    </w:p>
    <w:p w:rsidR="00A453F6" w:rsidRPr="00412D9A" w:rsidRDefault="00971AC5">
      <w:pPr>
        <w:rPr>
          <w:rFonts w:ascii="宋体" w:eastAsia="宋体" w:hAnsi="宋体"/>
          <w:lang w:eastAsia="zh-CN"/>
        </w:rPr>
      </w:pPr>
      <w:r w:rsidRPr="00412D9A">
        <w:rPr>
          <w:rFonts w:ascii="宋体" w:eastAsia="宋体" w:hAnsi="宋体"/>
          <w:sz w:val="25"/>
          <w:lang w:eastAsia="zh-CN"/>
        </w:rPr>
        <w:t>Baokao 学生通过此用例报名等级考试 学生  教务处</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1. 等级考试报名开始 2. 等级考试报名未结束</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 xml:space="preserve">后置条件 </w:t>
      </w:r>
      <w:r w:rsidRPr="00412D9A">
        <w:rPr>
          <w:rFonts w:ascii="宋体" w:eastAsia="宋体" w:hAnsi="宋体"/>
          <w:sz w:val="25"/>
          <w:lang w:eastAsia="zh-CN"/>
        </w:rPr>
        <w:t>1. 记录报考信息</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2. 教务处确认报考信息并发准考证</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 xml:space="preserve">主事件流 </w:t>
      </w:r>
      <w:r w:rsidRPr="00412D9A">
        <w:rPr>
          <w:rFonts w:ascii="宋体" w:eastAsia="宋体" w:hAnsi="宋体"/>
          <w:sz w:val="25"/>
          <w:lang w:eastAsia="zh-CN"/>
        </w:rPr>
        <w:t>1.学生用学号登录系统，浏览器显示我的基本信息界面 2.学生选择等级考试报名，浏览器显示报考选择界面 3.学生选择报考项目</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4.学生可单选或多选报考项目，并确认报考。 5.浏览器显示确认报考项目清单。</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6.选择选择确认报考，浏览器显示报考项目及考试时间。 7.教务处打印报考信息并分发准考证。用例结束。</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 xml:space="preserve">备选事件流 </w:t>
      </w:r>
    </w:p>
    <w:p w:rsidR="00A453F6" w:rsidRPr="00412D9A" w:rsidRDefault="00971AC5">
      <w:pPr>
        <w:rPr>
          <w:rFonts w:ascii="宋体" w:eastAsia="宋体" w:hAnsi="宋体"/>
          <w:lang w:eastAsia="zh-CN"/>
        </w:rPr>
      </w:pPr>
      <w:r w:rsidRPr="00412D9A">
        <w:rPr>
          <w:rFonts w:ascii="宋体" w:eastAsia="宋体" w:hAnsi="宋体"/>
          <w:b/>
          <w:sz w:val="25"/>
          <w:lang w:eastAsia="zh-CN"/>
        </w:rPr>
        <w:t xml:space="preserve"> </w:t>
      </w:r>
      <w:r w:rsidRPr="00412D9A">
        <w:rPr>
          <w:rFonts w:ascii="宋体" w:eastAsia="宋体" w:hAnsi="宋体"/>
          <w:sz w:val="25"/>
          <w:lang w:eastAsia="zh-CN"/>
        </w:rPr>
        <w:t>1.a学号错误</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1.拒绝登录，用例结束 2.a当前没有可报考项目</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1.浏览器显示“当前非报考时间” 4.a学生选择查看已报考项目 1.计算机执行5； 4.b用户选择放弃 1.计算机执行</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4 </w:t>
      </w:r>
      <w:r w:rsidRPr="00412D9A">
        <w:rPr>
          <w:rFonts w:ascii="宋体" w:eastAsia="宋体" w:hAnsi="宋体"/>
          <w:b/>
          <w:sz w:val="25"/>
          <w:lang w:eastAsia="zh-CN"/>
        </w:rPr>
        <w:t>业务规则 涉及的业务实体</w:t>
      </w:r>
    </w:p>
    <w:p w:rsidR="00A453F6" w:rsidRPr="00412D9A" w:rsidRDefault="00971AC5">
      <w:pPr>
        <w:rPr>
          <w:rFonts w:ascii="宋体" w:eastAsia="宋体" w:hAnsi="宋体"/>
          <w:lang w:eastAsia="zh-CN"/>
        </w:rPr>
      </w:pPr>
      <w:r w:rsidRPr="00412D9A">
        <w:rPr>
          <w:rFonts w:ascii="宋体" w:eastAsia="宋体" w:hAnsi="宋体"/>
          <w:b/>
          <w:sz w:val="25"/>
          <w:lang w:eastAsia="zh-CN"/>
        </w:rPr>
        <w:t xml:space="preserve"> 非功能性需求 </w:t>
      </w:r>
      <w:r w:rsidRPr="00412D9A">
        <w:rPr>
          <w:rFonts w:ascii="宋体" w:eastAsia="宋体" w:hAnsi="宋体"/>
          <w:sz w:val="25"/>
          <w:lang w:eastAsia="zh-CN"/>
        </w:rPr>
        <w:t xml:space="preserve"> </w:t>
      </w:r>
      <w:r w:rsidRPr="00412D9A">
        <w:rPr>
          <w:rFonts w:ascii="宋体" w:eastAsia="宋体" w:hAnsi="宋体"/>
          <w:b/>
          <w:sz w:val="25"/>
          <w:lang w:eastAsia="zh-CN"/>
        </w:rPr>
        <w:t xml:space="preserve">用例场景分析 </w:t>
      </w:r>
      <w:r w:rsidRPr="00412D9A">
        <w:rPr>
          <w:rFonts w:ascii="宋体" w:eastAsia="宋体" w:hAnsi="宋体"/>
          <w:sz w:val="25"/>
          <w:lang w:eastAsia="zh-CN"/>
        </w:rPr>
        <w:t>（1） 报考业务场景</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支持多种语言显示（有留学生） 所报考项目的考试时间不能发生冲突 Be_学号，Be_报考项目，Be_准考证 </w:t>
      </w:r>
      <w:r w:rsidRPr="00412D9A">
        <w:rPr>
          <w:rFonts w:ascii="宋体" w:eastAsia="宋体" w:hAnsi="宋体"/>
          <w:noProof/>
          <w:lang w:eastAsia="zh-CN"/>
        </w:rPr>
        <w:drawing>
          <wp:inline distT="0" distB="0" distL="0" distR="0" wp14:anchorId="31D91A9C" wp14:editId="70DEA28B">
            <wp:extent cx="7200241" cy="4659923"/>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7200000" cy="4659767"/>
                    </a:xfrm>
                    <a:prstGeom prst="rect">
                      <a:avLst/>
                    </a:prstGeom>
                  </pic:spPr>
                </pic:pic>
              </a:graphicData>
            </a:graphic>
          </wp:inline>
        </w:drawing>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业务场景说明：学生报考时登录系统需要验证学号，验证成功才可报考，提交报考信息后由教务处记录并分发准考证。</w:t>
      </w:r>
    </w:p>
    <w:p w:rsidR="00AE42ED" w:rsidRDefault="00971AC5">
      <w:pPr>
        <w:rPr>
          <w:rFonts w:ascii="宋体" w:eastAsia="宋体" w:hAnsi="宋体"/>
          <w:noProof/>
          <w:lang w:eastAsia="zh-CN"/>
        </w:rPr>
      </w:pPr>
      <w:r w:rsidRPr="00412D9A">
        <w:rPr>
          <w:rFonts w:ascii="宋体" w:eastAsia="宋体" w:hAnsi="宋体"/>
          <w:sz w:val="25"/>
          <w:lang w:eastAsia="zh-CN"/>
        </w:rPr>
        <w:t xml:space="preserve"> </w:t>
      </w:r>
      <w:r w:rsidRPr="00412D9A">
        <w:rPr>
          <w:rFonts w:ascii="宋体" w:eastAsia="宋体" w:hAnsi="宋体"/>
          <w:sz w:val="25"/>
          <w:lang w:eastAsia="zh-CN"/>
        </w:rPr>
        <w:t xml:space="preserve"> </w:t>
      </w:r>
      <w:r w:rsidRPr="00412D9A">
        <w:rPr>
          <w:rFonts w:ascii="宋体" w:eastAsia="宋体" w:hAnsi="宋体"/>
          <w:b/>
          <w:sz w:val="25"/>
          <w:lang w:eastAsia="zh-CN"/>
        </w:rPr>
        <w:t>业务实体分析</w:t>
      </w:r>
    </w:p>
    <w:p w:rsidR="00A453F6" w:rsidRPr="00412D9A" w:rsidRDefault="00971AC5">
      <w:pPr>
        <w:rPr>
          <w:rFonts w:ascii="宋体" w:eastAsia="宋体" w:hAnsi="宋体"/>
          <w:lang w:eastAsia="zh-CN"/>
        </w:rPr>
      </w:pPr>
      <w:r w:rsidRPr="00412D9A">
        <w:rPr>
          <w:rFonts w:ascii="宋体" w:eastAsia="宋体" w:hAnsi="宋体"/>
          <w:b/>
          <w:sz w:val="25"/>
          <w:lang w:eastAsia="zh-CN"/>
        </w:rPr>
        <w:t xml:space="preserve"> </w:t>
      </w:r>
      <w:r w:rsidRPr="00412D9A">
        <w:rPr>
          <w:rFonts w:ascii="宋体" w:eastAsia="宋体" w:hAnsi="宋体"/>
          <w:sz w:val="25"/>
          <w:lang w:eastAsia="zh-CN"/>
        </w:rPr>
        <w:t xml:space="preserve"> 业务实体说明：一个学生有一个学号，一个学号可以报考多个项目，并且每个考试项目有一个对应的准考证。</w:t>
      </w:r>
    </w:p>
    <w:p w:rsidR="00A453F6" w:rsidRDefault="00971AC5">
      <w:pPr>
        <w:rPr>
          <w:rFonts w:ascii="宋体" w:eastAsia="宋体" w:hAnsi="宋体"/>
          <w:b/>
          <w:sz w:val="25"/>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(2) 查询成绩</w:t>
      </w:r>
      <w:r w:rsidR="00AE42ED">
        <w:rPr>
          <w:rFonts w:ascii="宋体" w:eastAsia="宋体" w:hAnsi="宋体" w:hint="eastAsia"/>
          <w:b/>
          <w:sz w:val="25"/>
          <w:lang w:eastAsia="zh-CN"/>
        </w:rPr>
        <w:t>：</w:t>
      </w:r>
    </w:p>
    <w:p w:rsidR="00AE42ED" w:rsidRPr="00412D9A" w:rsidRDefault="00AE42ED">
      <w:pPr>
        <w:rPr>
          <w:rFonts w:ascii="宋体" w:eastAsia="宋体" w:hAnsi="宋体"/>
          <w:lang w:eastAsia="zh-CN"/>
        </w:rPr>
      </w:pPr>
      <w:r>
        <w:rPr>
          <w:noProof/>
          <w:lang w:eastAsia="zh-CN"/>
        </w:rPr>
        <w:drawing>
          <wp:inline distT="0" distB="0" distL="0" distR="0" wp14:anchorId="156BA0E9" wp14:editId="35FEFF94">
            <wp:extent cx="5486400" cy="53949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5394960"/>
                    </a:xfrm>
                    <a:prstGeom prst="rect">
                      <a:avLst/>
                    </a:prstGeom>
                  </pic:spPr>
                </pic:pic>
              </a:graphicData>
            </a:graphic>
          </wp:inline>
        </w:drawing>
      </w:r>
    </w:p>
    <w:p w:rsidR="00A453F6" w:rsidRPr="00412D9A" w:rsidRDefault="00971AC5">
      <w:pPr>
        <w:rPr>
          <w:rFonts w:ascii="宋体" w:eastAsia="宋体" w:hAnsi="宋体"/>
          <w:lang w:eastAsia="zh-CN"/>
        </w:rPr>
      </w:pPr>
      <w:r w:rsidRPr="00412D9A">
        <w:rPr>
          <w:rFonts w:ascii="宋体" w:eastAsia="宋体" w:hAnsi="宋体"/>
          <w:b/>
          <w:sz w:val="25"/>
          <w:lang w:eastAsia="zh-CN"/>
        </w:rPr>
        <w:t xml:space="preserve"> </w:t>
      </w:r>
      <w:r w:rsidRPr="00412D9A">
        <w:rPr>
          <w:rFonts w:ascii="宋体" w:eastAsia="宋体" w:hAnsi="宋体"/>
          <w:sz w:val="25"/>
          <w:lang w:eastAsia="zh-CN"/>
        </w:rPr>
        <w:t xml:space="preserve"> </w:t>
      </w:r>
      <w:r w:rsidRPr="00412D9A">
        <w:rPr>
          <w:rFonts w:ascii="宋体" w:eastAsia="宋体" w:hAnsi="宋体"/>
          <w:b/>
          <w:sz w:val="25"/>
          <w:lang w:eastAsia="zh-CN"/>
        </w:rPr>
        <w:t xml:space="preserve">用例规约 用例名称 实现名称 用例描述 参与者 前置条件 </w:t>
      </w:r>
      <w:r w:rsidRPr="00412D9A">
        <w:rPr>
          <w:rFonts w:ascii="宋体" w:eastAsia="宋体" w:hAnsi="宋体"/>
          <w:sz w:val="25"/>
          <w:lang w:eastAsia="zh-CN"/>
        </w:rPr>
        <w:t xml:space="preserve">查询成绩 </w:t>
      </w:r>
    </w:p>
    <w:p w:rsidR="00AE42ED" w:rsidRDefault="00971AC5">
      <w:pPr>
        <w:rPr>
          <w:rFonts w:ascii="宋体" w:eastAsia="宋体" w:hAnsi="宋体"/>
          <w:sz w:val="25"/>
          <w:lang w:eastAsia="zh-CN"/>
        </w:rPr>
      </w:pPr>
      <w:r w:rsidRPr="00412D9A">
        <w:rPr>
          <w:rFonts w:ascii="宋体" w:eastAsia="宋体" w:hAnsi="宋体"/>
          <w:sz w:val="25"/>
          <w:lang w:eastAsia="zh-CN"/>
        </w:rPr>
        <w:t xml:space="preserve">Chachengji 学生通过此用例查询课程考试成绩和等级考试成绩 学生  教务处 教师 </w:t>
      </w:r>
    </w:p>
    <w:p w:rsidR="00AE42ED" w:rsidRDefault="00971AC5">
      <w:pPr>
        <w:rPr>
          <w:rFonts w:ascii="宋体" w:eastAsia="宋体" w:hAnsi="宋体"/>
          <w:sz w:val="25"/>
          <w:lang w:eastAsia="zh-CN"/>
        </w:rPr>
      </w:pPr>
      <w:r w:rsidRPr="00412D9A">
        <w:rPr>
          <w:rFonts w:ascii="宋体" w:eastAsia="宋体" w:hAnsi="宋体"/>
          <w:sz w:val="25"/>
          <w:lang w:eastAsia="zh-CN"/>
        </w:rPr>
        <w:t xml:space="preserve">1.课程考试结束 </w:t>
      </w:r>
    </w:p>
    <w:p w:rsidR="00A453F6" w:rsidRPr="00412D9A" w:rsidRDefault="00971AC5">
      <w:pPr>
        <w:rPr>
          <w:rFonts w:ascii="宋体" w:eastAsia="宋体" w:hAnsi="宋体"/>
          <w:lang w:eastAsia="zh-CN"/>
        </w:rPr>
      </w:pPr>
      <w:r w:rsidRPr="00412D9A">
        <w:rPr>
          <w:rFonts w:ascii="宋体" w:eastAsia="宋体" w:hAnsi="宋体"/>
          <w:sz w:val="25"/>
          <w:lang w:eastAsia="zh-CN"/>
        </w:rPr>
        <w:t>2.等级考试结束</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 xml:space="preserve">后置条件 主事件流 </w:t>
      </w:r>
      <w:r w:rsidRPr="00412D9A">
        <w:rPr>
          <w:rFonts w:ascii="宋体" w:eastAsia="宋体" w:hAnsi="宋体"/>
          <w:sz w:val="25"/>
          <w:lang w:eastAsia="zh-CN"/>
        </w:rPr>
        <w:t>查询结束，注销登陆</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1.学生用学号登录系统，浏览器显示我的基本信息界面 2.学生选择成绩查询，浏览器显示查询项目选择界面 3.学生选择查询课程考试成绩或者等级考试成绩 4.浏览器显示查询项目成绩数据。 5.查询完毕，学生注销登陆。用例结束。</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 xml:space="preserve">备选事件流 </w:t>
      </w:r>
    </w:p>
    <w:p w:rsidR="00A453F6" w:rsidRPr="00412D9A" w:rsidRDefault="00971AC5">
      <w:pPr>
        <w:rPr>
          <w:rFonts w:ascii="宋体" w:eastAsia="宋体" w:hAnsi="宋体"/>
          <w:lang w:eastAsia="zh-CN"/>
        </w:rPr>
      </w:pPr>
      <w:r w:rsidRPr="00412D9A">
        <w:rPr>
          <w:rFonts w:ascii="宋体" w:eastAsia="宋体" w:hAnsi="宋体"/>
          <w:b/>
          <w:sz w:val="25"/>
          <w:lang w:eastAsia="zh-CN"/>
        </w:rPr>
        <w:t xml:space="preserve"> </w:t>
      </w:r>
      <w:r w:rsidRPr="00412D9A">
        <w:rPr>
          <w:rFonts w:ascii="宋体" w:eastAsia="宋体" w:hAnsi="宋体"/>
          <w:sz w:val="25"/>
          <w:lang w:eastAsia="zh-CN"/>
        </w:rPr>
        <w:t>1.a学号错误</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1.拒绝登录，用例结束 2.a当前没有可查询成绩的项目 1.浏览器显示“未到查询成绩的时间” 4.a学生选择继续查询成绩 1.浏览器执行2； 4.b用户选择放弃 1.计算机执行</w:t>
      </w:r>
    </w:p>
    <w:p w:rsidR="00AE42ED" w:rsidRDefault="00971AC5">
      <w:pPr>
        <w:rPr>
          <w:rFonts w:ascii="宋体" w:eastAsia="宋体" w:hAnsi="宋体"/>
          <w:sz w:val="25"/>
          <w:lang w:eastAsia="zh-CN"/>
        </w:rPr>
      </w:pPr>
      <w:r w:rsidRPr="00412D9A">
        <w:rPr>
          <w:rFonts w:ascii="宋体" w:eastAsia="宋体" w:hAnsi="宋体"/>
          <w:sz w:val="25"/>
          <w:lang w:eastAsia="zh-CN"/>
        </w:rPr>
        <w:t xml:space="preserve">5 </w:t>
      </w:r>
      <w:r w:rsidRPr="00412D9A">
        <w:rPr>
          <w:rFonts w:ascii="宋体" w:eastAsia="宋体" w:hAnsi="宋体"/>
          <w:b/>
          <w:sz w:val="25"/>
          <w:lang w:eastAsia="zh-CN"/>
        </w:rPr>
        <w:t xml:space="preserve">业务规则 涉及的业务实体 非功能性需求 </w:t>
      </w:r>
      <w:r w:rsidRPr="00412D9A">
        <w:rPr>
          <w:rFonts w:ascii="宋体" w:eastAsia="宋体" w:hAnsi="宋体"/>
          <w:sz w:val="25"/>
          <w:lang w:eastAsia="zh-CN"/>
        </w:rPr>
        <w:t xml:space="preserve">教师或教务处必须将成绩公布后才可查询 Be_学号，Be_课程考试成绩，Be_等级考试成绩 支持多种语言显示（有留学生）  </w:t>
      </w:r>
      <w:r w:rsidRPr="00412D9A">
        <w:rPr>
          <w:rFonts w:ascii="宋体" w:eastAsia="宋体" w:hAnsi="宋体"/>
          <w:sz w:val="25"/>
          <w:lang w:eastAsia="zh-CN"/>
        </w:rPr>
        <w:t></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 xml:space="preserve">用例场景分析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业务场景说明：学生通过学号登陆系统，才可以查询成绩。</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sz w:val="25"/>
          <w:lang w:eastAsia="zh-CN"/>
        </w:rPr>
        <w:t xml:space="preserve"> </w:t>
      </w:r>
      <w:r w:rsidRPr="00412D9A">
        <w:rPr>
          <w:rFonts w:ascii="宋体" w:eastAsia="宋体" w:hAnsi="宋体"/>
          <w:b/>
          <w:sz w:val="25"/>
          <w:lang w:eastAsia="zh-CN"/>
        </w:rPr>
        <w:t xml:space="preserve">业务实体分析 </w:t>
      </w:r>
      <w:r w:rsidRPr="00412D9A">
        <w:rPr>
          <w:rFonts w:ascii="宋体" w:eastAsia="宋体" w:hAnsi="宋体"/>
          <w:sz w:val="25"/>
          <w:lang w:eastAsia="zh-CN"/>
        </w:rPr>
        <w:t xml:space="preserve"> 业务实体说明 ：一位学生对应一个学号，一个学号可以对应多个课程考试成绩或等级考试成绩。</w:t>
      </w:r>
    </w:p>
    <w:p w:rsidR="00A453F6" w:rsidRDefault="00971AC5">
      <w:pPr>
        <w:rPr>
          <w:rFonts w:ascii="宋体" w:eastAsia="宋体" w:hAnsi="宋体"/>
          <w:b/>
          <w:sz w:val="25"/>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(3) 查课表</w:t>
      </w:r>
    </w:p>
    <w:p w:rsidR="00AE42ED" w:rsidRPr="00412D9A" w:rsidRDefault="00AE42ED">
      <w:pPr>
        <w:rPr>
          <w:rFonts w:ascii="宋体" w:eastAsia="宋体" w:hAnsi="宋体"/>
          <w:lang w:eastAsia="zh-CN"/>
        </w:rPr>
      </w:pPr>
      <w:r>
        <w:rPr>
          <w:noProof/>
          <w:lang w:eastAsia="zh-CN"/>
        </w:rPr>
        <w:drawing>
          <wp:inline distT="0" distB="0" distL="0" distR="0" wp14:anchorId="4DE0D530" wp14:editId="2601DD66">
            <wp:extent cx="5486400" cy="256984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569845"/>
                    </a:xfrm>
                    <a:prstGeom prst="rect">
                      <a:avLst/>
                    </a:prstGeom>
                  </pic:spPr>
                </pic:pic>
              </a:graphicData>
            </a:graphic>
          </wp:inline>
        </w:drawing>
      </w:r>
    </w:p>
    <w:p w:rsidR="00A453F6" w:rsidRPr="00412D9A" w:rsidRDefault="00971AC5">
      <w:pPr>
        <w:rPr>
          <w:rFonts w:ascii="宋体" w:eastAsia="宋体" w:hAnsi="宋体"/>
          <w:lang w:eastAsia="zh-CN"/>
        </w:rPr>
      </w:pPr>
      <w:r w:rsidRPr="00412D9A">
        <w:rPr>
          <w:rFonts w:ascii="宋体" w:eastAsia="宋体" w:hAnsi="宋体"/>
          <w:b/>
          <w:sz w:val="25"/>
          <w:lang w:eastAsia="zh-CN"/>
        </w:rPr>
        <w:t xml:space="preserve"> </w:t>
      </w:r>
      <w:r w:rsidRPr="00412D9A">
        <w:rPr>
          <w:rFonts w:ascii="宋体" w:eastAsia="宋体" w:hAnsi="宋体"/>
          <w:sz w:val="25"/>
          <w:lang w:eastAsia="zh-CN"/>
        </w:rPr>
        <w:t xml:space="preserve"> </w:t>
      </w:r>
      <w:r w:rsidRPr="00412D9A">
        <w:rPr>
          <w:rFonts w:ascii="宋体" w:eastAsia="宋体" w:hAnsi="宋体"/>
          <w:b/>
          <w:sz w:val="25"/>
          <w:lang w:eastAsia="zh-CN"/>
        </w:rPr>
        <w:t xml:space="preserve">用例规约 用例名称 实现名称 用例描述 参与者 前置条件 后置条件 主事件流 </w:t>
      </w:r>
      <w:r w:rsidRPr="00412D9A">
        <w:rPr>
          <w:rFonts w:ascii="宋体" w:eastAsia="宋体" w:hAnsi="宋体"/>
          <w:sz w:val="25"/>
          <w:lang w:eastAsia="zh-CN"/>
        </w:rPr>
        <w:t xml:space="preserve">查课表 </w:t>
      </w:r>
    </w:p>
    <w:p w:rsidR="00A453F6" w:rsidRPr="00412D9A" w:rsidRDefault="00971AC5">
      <w:pPr>
        <w:rPr>
          <w:rFonts w:ascii="宋体" w:eastAsia="宋体" w:hAnsi="宋体"/>
          <w:lang w:eastAsia="zh-CN"/>
        </w:rPr>
      </w:pPr>
      <w:r w:rsidRPr="00412D9A">
        <w:rPr>
          <w:rFonts w:ascii="宋体" w:eastAsia="宋体" w:hAnsi="宋体"/>
          <w:sz w:val="25"/>
          <w:lang w:eastAsia="zh-CN"/>
        </w:rPr>
        <w:t>Chakebiao 学生通过此用例查询自己的课程表 学生  教务处 新学期开始  查询结束，注销登陆</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1.学生用学号登录系统，浏览器显示我的基本信息界面 2.学生选择查询课程表，浏览器显示查询学期列表 3.学生选择查询哪一学期的课程表 4.浏览器显示查询学期的课程表 5.查询完毕，学生注销登陆。用例结束。</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5"/>
          <w:lang w:eastAsia="zh-CN"/>
        </w:rPr>
        <w:t xml:space="preserve">备选事件流 </w:t>
      </w:r>
    </w:p>
    <w:p w:rsidR="00A453F6" w:rsidRPr="00412D9A" w:rsidRDefault="00971AC5">
      <w:pPr>
        <w:rPr>
          <w:rFonts w:ascii="宋体" w:eastAsia="宋体" w:hAnsi="宋体"/>
          <w:lang w:eastAsia="zh-CN"/>
        </w:rPr>
      </w:pPr>
      <w:r w:rsidRPr="00412D9A">
        <w:rPr>
          <w:rFonts w:ascii="宋体" w:eastAsia="宋体" w:hAnsi="宋体"/>
          <w:b/>
          <w:sz w:val="25"/>
          <w:lang w:eastAsia="zh-CN"/>
        </w:rPr>
        <w:t xml:space="preserve"> </w:t>
      </w:r>
      <w:r w:rsidRPr="00412D9A">
        <w:rPr>
          <w:rFonts w:ascii="宋体" w:eastAsia="宋体" w:hAnsi="宋体"/>
          <w:sz w:val="25"/>
          <w:lang w:eastAsia="zh-CN"/>
        </w:rPr>
        <w:t>1.a学号错误</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1.拒绝登录，用例结束</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3.a当前学期教务处没有公布课程表 1.浏览器显示“还未公布课程表”  4.a学生选择查询其他学期的课表 1.浏览器执行2； 4.b用户选择放弃 1.计算机执行</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5 </w:t>
      </w:r>
      <w:r w:rsidRPr="00412D9A">
        <w:rPr>
          <w:rFonts w:ascii="宋体" w:eastAsia="宋体" w:hAnsi="宋体"/>
          <w:b/>
          <w:sz w:val="25"/>
          <w:lang w:eastAsia="zh-CN"/>
        </w:rPr>
        <w:t>业务规则 涉及的业务实体 非功能性需求</w:t>
      </w:r>
    </w:p>
    <w:p w:rsidR="00A453F6" w:rsidRPr="00412D9A" w:rsidRDefault="00971AC5">
      <w:pPr>
        <w:rPr>
          <w:rFonts w:ascii="宋体" w:eastAsia="宋体" w:hAnsi="宋体"/>
          <w:lang w:eastAsia="zh-CN"/>
        </w:rPr>
      </w:pPr>
      <w:r w:rsidRPr="00412D9A">
        <w:rPr>
          <w:rFonts w:ascii="宋体" w:eastAsia="宋体" w:hAnsi="宋体"/>
          <w:b/>
          <w:sz w:val="25"/>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教务处必须将课程表发布后才可查询 Be_学号，Be_课程表，Be_教务处 支持多种语言显示（有留学生） </w:t>
      </w:r>
      <w:r w:rsidRPr="00412D9A">
        <w:rPr>
          <w:rFonts w:ascii="宋体" w:eastAsia="宋体" w:hAnsi="宋体"/>
          <w:sz w:val="25"/>
          <w:lang w:eastAsia="zh-CN"/>
        </w:rPr>
        <w:t xml:space="preserve"> </w:t>
      </w:r>
      <w:r w:rsidRPr="00412D9A">
        <w:rPr>
          <w:rFonts w:ascii="宋体" w:eastAsia="宋体" w:hAnsi="宋体"/>
          <w:b/>
          <w:sz w:val="25"/>
          <w:lang w:eastAsia="zh-CN"/>
        </w:rPr>
        <w:t xml:space="preserve">用例场景分析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业务场景说明：新学期开始，教务处公布新学期课程表，学生必须通过学号登陆教务系统才可查询自己的课程表。</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sz w:val="25"/>
          <w:lang w:eastAsia="zh-CN"/>
        </w:rPr>
        <w:t xml:space="preserve"> </w:t>
      </w:r>
      <w:r w:rsidRPr="00412D9A">
        <w:rPr>
          <w:rFonts w:ascii="宋体" w:eastAsia="宋体" w:hAnsi="宋体"/>
          <w:b/>
          <w:sz w:val="25"/>
          <w:lang w:eastAsia="zh-CN"/>
        </w:rPr>
        <w:t>业务实体分析</w:t>
      </w:r>
    </w:p>
    <w:p w:rsidR="00A453F6" w:rsidRDefault="00971AC5">
      <w:pPr>
        <w:rPr>
          <w:rFonts w:ascii="宋体" w:eastAsia="宋体" w:hAnsi="宋体"/>
          <w:sz w:val="25"/>
          <w:lang w:eastAsia="zh-CN"/>
        </w:rPr>
      </w:pPr>
      <w:r w:rsidRPr="00412D9A">
        <w:rPr>
          <w:rFonts w:ascii="宋体" w:eastAsia="宋体" w:hAnsi="宋体"/>
          <w:b/>
          <w:sz w:val="25"/>
          <w:lang w:eastAsia="zh-CN"/>
        </w:rPr>
        <w:t xml:space="preserve"> </w:t>
      </w:r>
      <w:r w:rsidRPr="00412D9A">
        <w:rPr>
          <w:rFonts w:ascii="宋体" w:eastAsia="宋体" w:hAnsi="宋体"/>
          <w:sz w:val="25"/>
          <w:lang w:eastAsia="zh-CN"/>
        </w:rPr>
        <w:t>业务实体说明 ：一位学生对应一个学号，每个学号对应一个课程表，教务处公布每个班级的课程表。</w:t>
      </w:r>
    </w:p>
    <w:p w:rsidR="00AE42ED" w:rsidRDefault="00AE42ED">
      <w:pPr>
        <w:rPr>
          <w:rFonts w:ascii="宋体" w:eastAsia="宋体" w:hAnsi="宋体"/>
          <w:sz w:val="25"/>
          <w:lang w:eastAsia="zh-CN"/>
        </w:rPr>
      </w:pPr>
      <w:r>
        <w:rPr>
          <w:rFonts w:ascii="宋体" w:eastAsia="宋体" w:hAnsi="宋体" w:hint="eastAsia"/>
          <w:sz w:val="25"/>
          <w:lang w:eastAsia="zh-CN"/>
        </w:rPr>
        <w:t>（4）教材登记</w:t>
      </w:r>
    </w:p>
    <w:p w:rsidR="00AE42ED" w:rsidRDefault="00AE42ED">
      <w:pPr>
        <w:rPr>
          <w:rFonts w:ascii="宋体" w:eastAsia="宋体" w:hAnsi="宋体"/>
          <w:lang w:eastAsia="zh-CN"/>
        </w:rPr>
      </w:pPr>
      <w:r>
        <w:rPr>
          <w:noProof/>
          <w:lang w:eastAsia="zh-CN"/>
        </w:rPr>
        <w:drawing>
          <wp:inline distT="0" distB="0" distL="0" distR="0" wp14:anchorId="59AE2B69" wp14:editId="034A1100">
            <wp:extent cx="5486400" cy="222123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221230"/>
                    </a:xfrm>
                    <a:prstGeom prst="rect">
                      <a:avLst/>
                    </a:prstGeom>
                  </pic:spPr>
                </pic:pic>
              </a:graphicData>
            </a:graphic>
          </wp:inline>
        </w:drawing>
      </w:r>
    </w:p>
    <w:p w:rsidR="00AE42ED" w:rsidRPr="00AE42ED" w:rsidRDefault="00AE42ED" w:rsidP="00AE42ED">
      <w:pPr>
        <w:rPr>
          <w:rFonts w:ascii="宋体" w:eastAsia="宋体" w:hAnsi="宋体"/>
          <w:lang w:eastAsia="zh-CN"/>
        </w:rPr>
      </w:pPr>
      <w:r w:rsidRPr="00AE42ED">
        <w:rPr>
          <w:rFonts w:ascii="宋体" w:eastAsia="宋体" w:hAnsi="宋体"/>
          <w:lang w:eastAsia="zh-CN"/>
        </w:rPr>
        <w:t>1.</w:t>
      </w:r>
      <w:r w:rsidRPr="00AE42ED">
        <w:rPr>
          <w:rFonts w:ascii="宋体" w:eastAsia="宋体" w:hAnsi="宋体" w:hint="eastAsia"/>
          <w:lang w:eastAsia="zh-CN"/>
        </w:rPr>
        <w:t>学生用学号登</w:t>
      </w:r>
      <w:r w:rsidRPr="00AE42ED">
        <w:rPr>
          <w:rFonts w:ascii="宋体" w:eastAsia="宋体" w:hAnsi="宋体" w:cs="宋体" w:hint="eastAsia"/>
          <w:lang w:eastAsia="zh-CN"/>
        </w:rPr>
        <w:t>录</w:t>
      </w:r>
      <w:r w:rsidRPr="00AE42ED">
        <w:rPr>
          <w:rFonts w:ascii="宋体" w:eastAsia="宋体" w:hAnsi="宋体" w:cs="MS Mincho" w:hint="eastAsia"/>
          <w:lang w:eastAsia="zh-CN"/>
        </w:rPr>
        <w:t>系</w:t>
      </w:r>
      <w:r w:rsidRPr="00AE42ED">
        <w:rPr>
          <w:rFonts w:ascii="宋体" w:eastAsia="宋体" w:hAnsi="宋体" w:cs="宋体" w:hint="eastAsia"/>
          <w:lang w:eastAsia="zh-CN"/>
        </w:rPr>
        <w:t>统</w:t>
      </w:r>
      <w:r w:rsidRPr="00AE42ED">
        <w:rPr>
          <w:rFonts w:ascii="宋体" w:eastAsia="宋体" w:hAnsi="宋体" w:cs="MS Mincho" w:hint="eastAsia"/>
          <w:lang w:eastAsia="zh-CN"/>
        </w:rPr>
        <w:t>，</w:t>
      </w:r>
      <w:r w:rsidRPr="00AE42ED">
        <w:rPr>
          <w:rFonts w:ascii="宋体" w:eastAsia="宋体" w:hAnsi="宋体" w:cs="宋体" w:hint="eastAsia"/>
          <w:lang w:eastAsia="zh-CN"/>
        </w:rPr>
        <w:t>浏览</w:t>
      </w:r>
      <w:r w:rsidRPr="00AE42ED">
        <w:rPr>
          <w:rFonts w:ascii="宋体" w:eastAsia="宋体" w:hAnsi="宋体" w:cs="MS Mincho" w:hint="eastAsia"/>
          <w:lang w:eastAsia="zh-CN"/>
        </w:rPr>
        <w:t>器</w:t>
      </w:r>
      <w:r w:rsidRPr="00AE42ED">
        <w:rPr>
          <w:rFonts w:ascii="宋体" w:eastAsia="宋体" w:hAnsi="宋体" w:cs="宋体" w:hint="eastAsia"/>
          <w:lang w:eastAsia="zh-CN"/>
        </w:rPr>
        <w:t>显</w:t>
      </w:r>
      <w:r w:rsidRPr="00AE42ED">
        <w:rPr>
          <w:rFonts w:ascii="宋体" w:eastAsia="宋体" w:hAnsi="宋体" w:cs="MS Mincho" w:hint="eastAsia"/>
          <w:lang w:eastAsia="zh-CN"/>
        </w:rPr>
        <w:t>示我的基本信息界面</w:t>
      </w:r>
      <w:r w:rsidRPr="00AE42ED">
        <w:rPr>
          <w:rFonts w:ascii="宋体" w:eastAsia="宋体" w:hAnsi="宋体"/>
          <w:lang w:eastAsia="zh-CN"/>
        </w:rPr>
        <w:t xml:space="preserve"> 2.</w:t>
      </w:r>
      <w:r w:rsidRPr="00AE42ED">
        <w:rPr>
          <w:rFonts w:ascii="宋体" w:eastAsia="宋体" w:hAnsi="宋体" w:hint="eastAsia"/>
          <w:lang w:eastAsia="zh-CN"/>
        </w:rPr>
        <w:t>学生</w:t>
      </w:r>
      <w:r w:rsidRPr="00AE42ED">
        <w:rPr>
          <w:rFonts w:ascii="宋体" w:eastAsia="宋体" w:hAnsi="宋体" w:cs="宋体" w:hint="eastAsia"/>
          <w:lang w:eastAsia="zh-CN"/>
        </w:rPr>
        <w:t>选择查询课</w:t>
      </w:r>
      <w:r w:rsidRPr="00AE42ED">
        <w:rPr>
          <w:rFonts w:ascii="宋体" w:eastAsia="宋体" w:hAnsi="宋体" w:cs="MS Mincho" w:hint="eastAsia"/>
          <w:lang w:eastAsia="zh-CN"/>
        </w:rPr>
        <w:t>程表，</w:t>
      </w:r>
      <w:r w:rsidRPr="00AE42ED">
        <w:rPr>
          <w:rFonts w:ascii="宋体" w:eastAsia="宋体" w:hAnsi="宋体" w:cs="宋体" w:hint="eastAsia"/>
          <w:lang w:eastAsia="zh-CN"/>
        </w:rPr>
        <w:t>浏览</w:t>
      </w:r>
      <w:r w:rsidRPr="00AE42ED">
        <w:rPr>
          <w:rFonts w:ascii="宋体" w:eastAsia="宋体" w:hAnsi="宋体" w:cs="MS Mincho" w:hint="eastAsia"/>
          <w:lang w:eastAsia="zh-CN"/>
        </w:rPr>
        <w:t>器</w:t>
      </w:r>
      <w:r w:rsidRPr="00AE42ED">
        <w:rPr>
          <w:rFonts w:ascii="宋体" w:eastAsia="宋体" w:hAnsi="宋体" w:cs="宋体" w:hint="eastAsia"/>
          <w:lang w:eastAsia="zh-CN"/>
        </w:rPr>
        <w:t>显</w:t>
      </w:r>
      <w:r w:rsidRPr="00AE42ED">
        <w:rPr>
          <w:rFonts w:ascii="宋体" w:eastAsia="宋体" w:hAnsi="宋体" w:cs="MS Mincho" w:hint="eastAsia"/>
          <w:lang w:eastAsia="zh-CN"/>
        </w:rPr>
        <w:t>示</w:t>
      </w:r>
      <w:r w:rsidRPr="00AE42ED">
        <w:rPr>
          <w:rFonts w:ascii="宋体" w:eastAsia="宋体" w:hAnsi="宋体" w:cs="宋体" w:hint="eastAsia"/>
          <w:lang w:eastAsia="zh-CN"/>
        </w:rPr>
        <w:t>查询</w:t>
      </w:r>
      <w:r w:rsidRPr="00AE42ED">
        <w:rPr>
          <w:rFonts w:ascii="宋体" w:eastAsia="宋体" w:hAnsi="宋体" w:cs="MS Mincho" w:hint="eastAsia"/>
          <w:lang w:eastAsia="zh-CN"/>
        </w:rPr>
        <w:t>学期列表</w:t>
      </w:r>
      <w:r w:rsidRPr="00AE42ED">
        <w:rPr>
          <w:rFonts w:ascii="宋体" w:eastAsia="宋体" w:hAnsi="宋体"/>
          <w:lang w:eastAsia="zh-CN"/>
        </w:rPr>
        <w:t xml:space="preserve"> 3.</w:t>
      </w:r>
      <w:r w:rsidRPr="00AE42ED">
        <w:rPr>
          <w:rFonts w:ascii="宋体" w:eastAsia="宋体" w:hAnsi="宋体" w:hint="eastAsia"/>
          <w:lang w:eastAsia="zh-CN"/>
        </w:rPr>
        <w:t>学生</w:t>
      </w:r>
      <w:r w:rsidRPr="00AE42ED">
        <w:rPr>
          <w:rFonts w:ascii="宋体" w:eastAsia="宋体" w:hAnsi="宋体" w:cs="宋体" w:hint="eastAsia"/>
          <w:lang w:eastAsia="zh-CN"/>
        </w:rPr>
        <w:t>选择查询</w:t>
      </w:r>
      <w:r w:rsidRPr="00AE42ED">
        <w:rPr>
          <w:rFonts w:ascii="宋体" w:eastAsia="宋体" w:hAnsi="宋体" w:cs="MS Mincho" w:hint="eastAsia"/>
          <w:lang w:eastAsia="zh-CN"/>
        </w:rPr>
        <w:t>哪一学期的</w:t>
      </w:r>
      <w:r w:rsidRPr="00AE42ED">
        <w:rPr>
          <w:rFonts w:ascii="宋体" w:eastAsia="宋体" w:hAnsi="宋体" w:cs="宋体" w:hint="eastAsia"/>
          <w:lang w:eastAsia="zh-CN"/>
        </w:rPr>
        <w:t>课</w:t>
      </w:r>
      <w:r w:rsidRPr="00AE42ED">
        <w:rPr>
          <w:rFonts w:ascii="宋体" w:eastAsia="宋体" w:hAnsi="宋体" w:cs="MS Mincho" w:hint="eastAsia"/>
          <w:lang w:eastAsia="zh-CN"/>
        </w:rPr>
        <w:t>程表</w:t>
      </w:r>
      <w:r w:rsidRPr="00AE42ED">
        <w:rPr>
          <w:rFonts w:ascii="宋体" w:eastAsia="宋体" w:hAnsi="宋体"/>
          <w:lang w:eastAsia="zh-CN"/>
        </w:rPr>
        <w:t xml:space="preserve"> 4.</w:t>
      </w:r>
      <w:r w:rsidRPr="00AE42ED">
        <w:rPr>
          <w:rFonts w:ascii="宋体" w:eastAsia="宋体" w:hAnsi="宋体" w:cs="宋体" w:hint="eastAsia"/>
          <w:lang w:eastAsia="zh-CN"/>
        </w:rPr>
        <w:t>浏览</w:t>
      </w:r>
      <w:r w:rsidRPr="00AE42ED">
        <w:rPr>
          <w:rFonts w:ascii="宋体" w:eastAsia="宋体" w:hAnsi="宋体" w:cs="MS Mincho" w:hint="eastAsia"/>
          <w:lang w:eastAsia="zh-CN"/>
        </w:rPr>
        <w:t>器</w:t>
      </w:r>
      <w:r w:rsidRPr="00AE42ED">
        <w:rPr>
          <w:rFonts w:ascii="宋体" w:eastAsia="宋体" w:hAnsi="宋体" w:cs="宋体" w:hint="eastAsia"/>
          <w:lang w:eastAsia="zh-CN"/>
        </w:rPr>
        <w:t>显</w:t>
      </w:r>
      <w:r w:rsidRPr="00AE42ED">
        <w:rPr>
          <w:rFonts w:ascii="宋体" w:eastAsia="宋体" w:hAnsi="宋体" w:cs="MS Mincho" w:hint="eastAsia"/>
          <w:lang w:eastAsia="zh-CN"/>
        </w:rPr>
        <w:t>示</w:t>
      </w:r>
      <w:r w:rsidRPr="00AE42ED">
        <w:rPr>
          <w:rFonts w:ascii="宋体" w:eastAsia="宋体" w:hAnsi="宋体" w:cs="宋体" w:hint="eastAsia"/>
          <w:lang w:eastAsia="zh-CN"/>
        </w:rPr>
        <w:t>查询</w:t>
      </w:r>
      <w:r w:rsidRPr="00AE42ED">
        <w:rPr>
          <w:rFonts w:ascii="宋体" w:eastAsia="宋体" w:hAnsi="宋体" w:cs="MS Mincho" w:hint="eastAsia"/>
          <w:lang w:eastAsia="zh-CN"/>
        </w:rPr>
        <w:t>学期的</w:t>
      </w:r>
      <w:r w:rsidRPr="00AE42ED">
        <w:rPr>
          <w:rFonts w:ascii="宋体" w:eastAsia="宋体" w:hAnsi="宋体" w:cs="宋体" w:hint="eastAsia"/>
          <w:lang w:eastAsia="zh-CN"/>
        </w:rPr>
        <w:t>课</w:t>
      </w:r>
      <w:r w:rsidRPr="00AE42ED">
        <w:rPr>
          <w:rFonts w:ascii="宋体" w:eastAsia="宋体" w:hAnsi="宋体" w:cs="MS Mincho" w:hint="eastAsia"/>
          <w:lang w:eastAsia="zh-CN"/>
        </w:rPr>
        <w:t>程表</w:t>
      </w:r>
      <w:r w:rsidRPr="00AE42ED">
        <w:rPr>
          <w:rFonts w:ascii="宋体" w:eastAsia="宋体" w:hAnsi="宋体"/>
          <w:lang w:eastAsia="zh-CN"/>
        </w:rPr>
        <w:t xml:space="preserve"> 5.</w:t>
      </w:r>
      <w:r w:rsidRPr="00AE42ED">
        <w:rPr>
          <w:rFonts w:ascii="宋体" w:eastAsia="宋体" w:hAnsi="宋体" w:cs="宋体" w:hint="eastAsia"/>
          <w:lang w:eastAsia="zh-CN"/>
        </w:rPr>
        <w:t>查询</w:t>
      </w:r>
      <w:r w:rsidRPr="00AE42ED">
        <w:rPr>
          <w:rFonts w:ascii="宋体" w:eastAsia="宋体" w:hAnsi="宋体" w:cs="MS Mincho" w:hint="eastAsia"/>
          <w:lang w:eastAsia="zh-CN"/>
        </w:rPr>
        <w:t>完</w:t>
      </w:r>
      <w:r w:rsidRPr="00AE42ED">
        <w:rPr>
          <w:rFonts w:ascii="宋体" w:eastAsia="宋体" w:hAnsi="宋体" w:cs="宋体" w:hint="eastAsia"/>
          <w:lang w:eastAsia="zh-CN"/>
        </w:rPr>
        <w:t>毕</w:t>
      </w:r>
      <w:r w:rsidRPr="00AE42ED">
        <w:rPr>
          <w:rFonts w:ascii="宋体" w:eastAsia="宋体" w:hAnsi="宋体" w:cs="MS Mincho" w:hint="eastAsia"/>
          <w:lang w:eastAsia="zh-CN"/>
        </w:rPr>
        <w:t>，学生注</w:t>
      </w:r>
      <w:r w:rsidRPr="00AE42ED">
        <w:rPr>
          <w:rFonts w:ascii="宋体" w:eastAsia="宋体" w:hAnsi="宋体" w:cs="宋体" w:hint="eastAsia"/>
          <w:lang w:eastAsia="zh-CN"/>
        </w:rPr>
        <w:t>销</w:t>
      </w:r>
      <w:r w:rsidRPr="00AE42ED">
        <w:rPr>
          <w:rFonts w:ascii="宋体" w:eastAsia="宋体" w:hAnsi="宋体" w:cs="MS Mincho" w:hint="eastAsia"/>
          <w:lang w:eastAsia="zh-CN"/>
        </w:rPr>
        <w:t>登</w:t>
      </w:r>
      <w:r w:rsidRPr="00AE42ED">
        <w:rPr>
          <w:rFonts w:ascii="宋体" w:eastAsia="宋体" w:hAnsi="宋体" w:cs="宋体" w:hint="eastAsia"/>
          <w:lang w:eastAsia="zh-CN"/>
        </w:rPr>
        <w:t>陆</w:t>
      </w:r>
      <w:r w:rsidRPr="00AE42ED">
        <w:rPr>
          <w:rFonts w:ascii="宋体" w:eastAsia="宋体" w:hAnsi="宋体" w:cs="MS Mincho" w:hint="eastAsia"/>
          <w:lang w:eastAsia="zh-CN"/>
        </w:rPr>
        <w:t>。用例</w:t>
      </w:r>
      <w:r w:rsidRPr="00AE42ED">
        <w:rPr>
          <w:rFonts w:ascii="宋体" w:eastAsia="宋体" w:hAnsi="宋体" w:cs="宋体" w:hint="eastAsia"/>
          <w:lang w:eastAsia="zh-CN"/>
        </w:rPr>
        <w:t>结</w:t>
      </w:r>
      <w:r w:rsidRPr="00AE42ED">
        <w:rPr>
          <w:rFonts w:ascii="宋体" w:eastAsia="宋体" w:hAnsi="宋体" w:cs="MS Mincho" w:hint="eastAsia"/>
          <w:lang w:eastAsia="zh-CN"/>
        </w:rPr>
        <w:t>束</w:t>
      </w:r>
      <w:r w:rsidRPr="00AE42ED">
        <w:rPr>
          <w:rFonts w:ascii="宋体" w:eastAsia="宋体" w:hAnsi="宋体" w:hint="eastAsia"/>
          <w:lang w:eastAsia="zh-CN"/>
        </w:rPr>
        <w:t>。</w:t>
      </w:r>
    </w:p>
    <w:p w:rsidR="00AE42ED" w:rsidRPr="00AE42ED" w:rsidRDefault="00AE42ED" w:rsidP="00AE42ED">
      <w:pPr>
        <w:rPr>
          <w:rFonts w:ascii="宋体" w:eastAsia="宋体" w:hAnsi="宋体"/>
          <w:lang w:eastAsia="zh-CN"/>
        </w:rPr>
      </w:pPr>
      <w:r w:rsidRPr="00AE42ED">
        <w:rPr>
          <w:rFonts w:ascii="宋体" w:eastAsia="宋体" w:hAnsi="宋体"/>
          <w:lang w:eastAsia="zh-CN"/>
        </w:rPr>
        <w:t xml:space="preserve"> </w:t>
      </w:r>
      <w:r w:rsidRPr="00AE42ED">
        <w:rPr>
          <w:rFonts w:ascii="宋体" w:eastAsia="宋体" w:hAnsi="宋体" w:cs="宋体" w:hint="eastAsia"/>
          <w:lang w:eastAsia="zh-CN"/>
        </w:rPr>
        <w:t>备选</w:t>
      </w:r>
      <w:r w:rsidRPr="00AE42ED">
        <w:rPr>
          <w:rFonts w:ascii="宋体" w:eastAsia="宋体" w:hAnsi="宋体" w:cs="MS Mincho" w:hint="eastAsia"/>
          <w:lang w:eastAsia="zh-CN"/>
        </w:rPr>
        <w:t>事件流</w:t>
      </w:r>
      <w:r w:rsidRPr="00AE42ED">
        <w:rPr>
          <w:rFonts w:ascii="宋体" w:eastAsia="宋体" w:hAnsi="宋体"/>
          <w:lang w:eastAsia="zh-CN"/>
        </w:rPr>
        <w:t xml:space="preserve"> </w:t>
      </w:r>
    </w:p>
    <w:p w:rsidR="00AE42ED" w:rsidRPr="00AE42ED" w:rsidRDefault="00AE42ED" w:rsidP="00AE42ED">
      <w:pPr>
        <w:rPr>
          <w:rFonts w:ascii="宋体" w:eastAsia="宋体" w:hAnsi="宋体"/>
          <w:lang w:eastAsia="zh-CN"/>
        </w:rPr>
      </w:pPr>
      <w:r w:rsidRPr="00AE42ED">
        <w:rPr>
          <w:rFonts w:ascii="宋体" w:eastAsia="宋体" w:hAnsi="宋体"/>
          <w:lang w:eastAsia="zh-CN"/>
        </w:rPr>
        <w:t xml:space="preserve"> 1.a</w:t>
      </w:r>
      <w:r w:rsidRPr="00AE42ED">
        <w:rPr>
          <w:rFonts w:ascii="宋体" w:eastAsia="宋体" w:hAnsi="宋体" w:hint="eastAsia"/>
          <w:lang w:eastAsia="zh-CN"/>
        </w:rPr>
        <w:t>学号</w:t>
      </w:r>
      <w:r w:rsidRPr="00AE42ED">
        <w:rPr>
          <w:rFonts w:ascii="宋体" w:eastAsia="宋体" w:hAnsi="宋体" w:cs="宋体" w:hint="eastAsia"/>
          <w:lang w:eastAsia="zh-CN"/>
        </w:rPr>
        <w:t>错误</w:t>
      </w:r>
    </w:p>
    <w:p w:rsidR="00AE42ED" w:rsidRPr="00AE42ED" w:rsidRDefault="00AE42ED" w:rsidP="00AE42ED">
      <w:pPr>
        <w:rPr>
          <w:rFonts w:ascii="宋体" w:eastAsia="宋体" w:hAnsi="宋体"/>
          <w:lang w:eastAsia="zh-CN"/>
        </w:rPr>
      </w:pPr>
      <w:r w:rsidRPr="00AE42ED">
        <w:rPr>
          <w:rFonts w:ascii="宋体" w:eastAsia="宋体" w:hAnsi="宋体"/>
          <w:lang w:eastAsia="zh-CN"/>
        </w:rPr>
        <w:t xml:space="preserve"> 1.</w:t>
      </w:r>
      <w:r w:rsidRPr="00AE42ED">
        <w:rPr>
          <w:rFonts w:ascii="宋体" w:eastAsia="宋体" w:hAnsi="宋体" w:hint="eastAsia"/>
          <w:lang w:eastAsia="zh-CN"/>
        </w:rPr>
        <w:t>拒</w:t>
      </w:r>
      <w:r w:rsidRPr="00AE42ED">
        <w:rPr>
          <w:rFonts w:ascii="宋体" w:eastAsia="宋体" w:hAnsi="宋体" w:cs="宋体" w:hint="eastAsia"/>
          <w:lang w:eastAsia="zh-CN"/>
        </w:rPr>
        <w:t>绝</w:t>
      </w:r>
      <w:r w:rsidRPr="00AE42ED">
        <w:rPr>
          <w:rFonts w:ascii="宋体" w:eastAsia="宋体" w:hAnsi="宋体" w:cs="MS Mincho" w:hint="eastAsia"/>
          <w:lang w:eastAsia="zh-CN"/>
        </w:rPr>
        <w:t>登</w:t>
      </w:r>
      <w:r w:rsidRPr="00AE42ED">
        <w:rPr>
          <w:rFonts w:ascii="宋体" w:eastAsia="宋体" w:hAnsi="宋体" w:cs="宋体" w:hint="eastAsia"/>
          <w:lang w:eastAsia="zh-CN"/>
        </w:rPr>
        <w:t>录</w:t>
      </w:r>
      <w:r w:rsidRPr="00AE42ED">
        <w:rPr>
          <w:rFonts w:ascii="宋体" w:eastAsia="宋体" w:hAnsi="宋体" w:cs="MS Mincho" w:hint="eastAsia"/>
          <w:lang w:eastAsia="zh-CN"/>
        </w:rPr>
        <w:t>，用例</w:t>
      </w:r>
      <w:r w:rsidRPr="00AE42ED">
        <w:rPr>
          <w:rFonts w:ascii="宋体" w:eastAsia="宋体" w:hAnsi="宋体" w:cs="宋体" w:hint="eastAsia"/>
          <w:lang w:eastAsia="zh-CN"/>
        </w:rPr>
        <w:t>结</w:t>
      </w:r>
      <w:r w:rsidRPr="00AE42ED">
        <w:rPr>
          <w:rFonts w:ascii="宋体" w:eastAsia="宋体" w:hAnsi="宋体" w:cs="MS Mincho" w:hint="eastAsia"/>
          <w:lang w:eastAsia="zh-CN"/>
        </w:rPr>
        <w:t>束</w:t>
      </w:r>
    </w:p>
    <w:p w:rsidR="00AE42ED" w:rsidRPr="00AE42ED" w:rsidRDefault="00AE42ED" w:rsidP="00AE42ED">
      <w:pPr>
        <w:rPr>
          <w:rFonts w:ascii="宋体" w:eastAsia="宋体" w:hAnsi="宋体"/>
          <w:lang w:eastAsia="zh-CN"/>
        </w:rPr>
      </w:pPr>
      <w:r w:rsidRPr="00AE42ED">
        <w:rPr>
          <w:rFonts w:ascii="宋体" w:eastAsia="宋体" w:hAnsi="宋体"/>
          <w:lang w:eastAsia="zh-CN"/>
        </w:rPr>
        <w:t xml:space="preserve"> 3.a</w:t>
      </w:r>
      <w:r w:rsidRPr="00AE42ED">
        <w:rPr>
          <w:rFonts w:ascii="宋体" w:eastAsia="宋体" w:hAnsi="宋体" w:hint="eastAsia"/>
          <w:lang w:eastAsia="zh-CN"/>
        </w:rPr>
        <w:t>当前学期教</w:t>
      </w:r>
      <w:r w:rsidRPr="00AE42ED">
        <w:rPr>
          <w:rFonts w:ascii="宋体" w:eastAsia="宋体" w:hAnsi="宋体" w:cs="宋体" w:hint="eastAsia"/>
          <w:lang w:eastAsia="zh-CN"/>
        </w:rPr>
        <w:t>务处</w:t>
      </w:r>
      <w:r w:rsidRPr="00AE42ED">
        <w:rPr>
          <w:rFonts w:ascii="宋体" w:eastAsia="宋体" w:hAnsi="宋体" w:cs="MS Mincho" w:hint="eastAsia"/>
          <w:lang w:eastAsia="zh-CN"/>
        </w:rPr>
        <w:t>没有公布</w:t>
      </w:r>
      <w:r w:rsidRPr="00AE42ED">
        <w:rPr>
          <w:rFonts w:ascii="宋体" w:eastAsia="宋体" w:hAnsi="宋体" w:cs="宋体" w:hint="eastAsia"/>
          <w:lang w:eastAsia="zh-CN"/>
        </w:rPr>
        <w:t>课</w:t>
      </w:r>
      <w:r w:rsidRPr="00AE42ED">
        <w:rPr>
          <w:rFonts w:ascii="宋体" w:eastAsia="宋体" w:hAnsi="宋体" w:cs="MS Mincho" w:hint="eastAsia"/>
          <w:lang w:eastAsia="zh-CN"/>
        </w:rPr>
        <w:t>程表</w:t>
      </w:r>
      <w:r w:rsidRPr="00AE42ED">
        <w:rPr>
          <w:rFonts w:ascii="宋体" w:eastAsia="宋体" w:hAnsi="宋体"/>
          <w:lang w:eastAsia="zh-CN"/>
        </w:rPr>
        <w:t xml:space="preserve"> 1.</w:t>
      </w:r>
      <w:r w:rsidRPr="00AE42ED">
        <w:rPr>
          <w:rFonts w:ascii="宋体" w:eastAsia="宋体" w:hAnsi="宋体" w:cs="宋体" w:hint="eastAsia"/>
          <w:lang w:eastAsia="zh-CN"/>
        </w:rPr>
        <w:t>浏览</w:t>
      </w:r>
      <w:r w:rsidRPr="00AE42ED">
        <w:rPr>
          <w:rFonts w:ascii="宋体" w:eastAsia="宋体" w:hAnsi="宋体" w:cs="MS Mincho" w:hint="eastAsia"/>
          <w:lang w:eastAsia="zh-CN"/>
        </w:rPr>
        <w:t>器</w:t>
      </w:r>
      <w:r w:rsidRPr="00AE42ED">
        <w:rPr>
          <w:rFonts w:ascii="宋体" w:eastAsia="宋体" w:hAnsi="宋体" w:cs="宋体" w:hint="eastAsia"/>
          <w:lang w:eastAsia="zh-CN"/>
        </w:rPr>
        <w:t>显</w:t>
      </w:r>
      <w:r w:rsidRPr="00AE42ED">
        <w:rPr>
          <w:rFonts w:ascii="宋体" w:eastAsia="宋体" w:hAnsi="宋体" w:cs="MS Mincho" w:hint="eastAsia"/>
          <w:lang w:eastAsia="zh-CN"/>
        </w:rPr>
        <w:t>示“</w:t>
      </w:r>
      <w:r w:rsidRPr="00AE42ED">
        <w:rPr>
          <w:rFonts w:ascii="宋体" w:eastAsia="宋体" w:hAnsi="宋体" w:cs="宋体" w:hint="eastAsia"/>
          <w:lang w:eastAsia="zh-CN"/>
        </w:rPr>
        <w:t>还</w:t>
      </w:r>
      <w:r w:rsidRPr="00AE42ED">
        <w:rPr>
          <w:rFonts w:ascii="宋体" w:eastAsia="宋体" w:hAnsi="宋体" w:cs="MS Mincho" w:hint="eastAsia"/>
          <w:lang w:eastAsia="zh-CN"/>
        </w:rPr>
        <w:t>未公布</w:t>
      </w:r>
      <w:r>
        <w:rPr>
          <w:rFonts w:ascii="宋体" w:eastAsia="宋体" w:hAnsi="宋体" w:cs="宋体" w:hint="eastAsia"/>
          <w:lang w:eastAsia="zh-CN"/>
        </w:rPr>
        <w:t>教材登记</w:t>
      </w:r>
      <w:r w:rsidRPr="00AE42ED">
        <w:rPr>
          <w:rFonts w:ascii="宋体" w:eastAsia="宋体" w:hAnsi="宋体" w:cs="MS Mincho" w:hint="eastAsia"/>
          <w:lang w:eastAsia="zh-CN"/>
        </w:rPr>
        <w:t>”</w:t>
      </w:r>
      <w:r w:rsidRPr="00AE42ED">
        <w:rPr>
          <w:rFonts w:ascii="宋体" w:eastAsia="宋体" w:hAnsi="宋体"/>
          <w:lang w:eastAsia="zh-CN"/>
        </w:rPr>
        <w:t xml:space="preserve">  4.a</w:t>
      </w:r>
      <w:r w:rsidRPr="00AE42ED">
        <w:rPr>
          <w:rFonts w:ascii="宋体" w:eastAsia="宋体" w:hAnsi="宋体" w:hint="eastAsia"/>
          <w:lang w:eastAsia="zh-CN"/>
        </w:rPr>
        <w:t>学生</w:t>
      </w:r>
      <w:r w:rsidRPr="00AE42ED">
        <w:rPr>
          <w:rFonts w:ascii="宋体" w:eastAsia="宋体" w:hAnsi="宋体" w:cs="宋体" w:hint="eastAsia"/>
          <w:lang w:eastAsia="zh-CN"/>
        </w:rPr>
        <w:t>选择查询</w:t>
      </w:r>
      <w:r w:rsidRPr="00AE42ED">
        <w:rPr>
          <w:rFonts w:ascii="宋体" w:eastAsia="宋体" w:hAnsi="宋体" w:cs="MS Mincho" w:hint="eastAsia"/>
          <w:lang w:eastAsia="zh-CN"/>
        </w:rPr>
        <w:t>其他学期的</w:t>
      </w:r>
      <w:r>
        <w:rPr>
          <w:rFonts w:ascii="宋体" w:eastAsia="宋体" w:hAnsi="宋体" w:cs="宋体" w:hint="eastAsia"/>
          <w:lang w:eastAsia="zh-CN"/>
        </w:rPr>
        <w:t>教材登记</w:t>
      </w:r>
      <w:r w:rsidRPr="00AE42ED">
        <w:rPr>
          <w:rFonts w:ascii="宋体" w:eastAsia="宋体" w:hAnsi="宋体"/>
          <w:lang w:eastAsia="zh-CN"/>
        </w:rPr>
        <w:t xml:space="preserve"> 1.</w:t>
      </w:r>
      <w:r w:rsidRPr="00AE42ED">
        <w:rPr>
          <w:rFonts w:ascii="宋体" w:eastAsia="宋体" w:hAnsi="宋体" w:cs="宋体" w:hint="eastAsia"/>
          <w:lang w:eastAsia="zh-CN"/>
        </w:rPr>
        <w:t>浏览</w:t>
      </w:r>
      <w:r w:rsidRPr="00AE42ED">
        <w:rPr>
          <w:rFonts w:ascii="宋体" w:eastAsia="宋体" w:hAnsi="宋体" w:cs="MS Mincho" w:hint="eastAsia"/>
          <w:lang w:eastAsia="zh-CN"/>
        </w:rPr>
        <w:t>器</w:t>
      </w:r>
      <w:r w:rsidRPr="00AE42ED">
        <w:rPr>
          <w:rFonts w:ascii="宋体" w:eastAsia="宋体" w:hAnsi="宋体" w:cs="宋体" w:hint="eastAsia"/>
          <w:lang w:eastAsia="zh-CN"/>
        </w:rPr>
        <w:t>执</w:t>
      </w:r>
      <w:r w:rsidRPr="00AE42ED">
        <w:rPr>
          <w:rFonts w:ascii="宋体" w:eastAsia="宋体" w:hAnsi="宋体" w:cs="MS Mincho" w:hint="eastAsia"/>
          <w:lang w:eastAsia="zh-CN"/>
        </w:rPr>
        <w:t>行</w:t>
      </w:r>
      <w:r w:rsidRPr="00AE42ED">
        <w:rPr>
          <w:rFonts w:ascii="宋体" w:eastAsia="宋体" w:hAnsi="宋体"/>
          <w:lang w:eastAsia="zh-CN"/>
        </w:rPr>
        <w:t>2</w:t>
      </w:r>
      <w:r w:rsidRPr="00AE42ED">
        <w:rPr>
          <w:rFonts w:ascii="宋体" w:eastAsia="宋体" w:hAnsi="宋体" w:hint="eastAsia"/>
          <w:lang w:eastAsia="zh-CN"/>
        </w:rPr>
        <w:t>；</w:t>
      </w:r>
      <w:r w:rsidRPr="00AE42ED">
        <w:rPr>
          <w:rFonts w:ascii="宋体" w:eastAsia="宋体" w:hAnsi="宋体"/>
          <w:lang w:eastAsia="zh-CN"/>
        </w:rPr>
        <w:t xml:space="preserve"> 4.b</w:t>
      </w:r>
      <w:r w:rsidRPr="00AE42ED">
        <w:rPr>
          <w:rFonts w:ascii="宋体" w:eastAsia="宋体" w:hAnsi="宋体" w:hint="eastAsia"/>
          <w:lang w:eastAsia="zh-CN"/>
        </w:rPr>
        <w:t>用</w:t>
      </w:r>
      <w:r w:rsidRPr="00AE42ED">
        <w:rPr>
          <w:rFonts w:ascii="宋体" w:eastAsia="宋体" w:hAnsi="宋体" w:cs="宋体" w:hint="eastAsia"/>
          <w:lang w:eastAsia="zh-CN"/>
        </w:rPr>
        <w:t>户选择</w:t>
      </w:r>
      <w:r w:rsidRPr="00AE42ED">
        <w:rPr>
          <w:rFonts w:ascii="宋体" w:eastAsia="宋体" w:hAnsi="宋体" w:cs="MS Mincho" w:hint="eastAsia"/>
          <w:lang w:eastAsia="zh-CN"/>
        </w:rPr>
        <w:t>放弃</w:t>
      </w:r>
      <w:r w:rsidRPr="00AE42ED">
        <w:rPr>
          <w:rFonts w:ascii="宋体" w:eastAsia="宋体" w:hAnsi="宋体"/>
          <w:lang w:eastAsia="zh-CN"/>
        </w:rPr>
        <w:t xml:space="preserve"> 1.</w:t>
      </w:r>
      <w:r w:rsidRPr="00AE42ED">
        <w:rPr>
          <w:rFonts w:ascii="宋体" w:eastAsia="宋体" w:hAnsi="宋体" w:cs="宋体" w:hint="eastAsia"/>
          <w:lang w:eastAsia="zh-CN"/>
        </w:rPr>
        <w:t>计</w:t>
      </w:r>
      <w:r w:rsidRPr="00AE42ED">
        <w:rPr>
          <w:rFonts w:ascii="宋体" w:eastAsia="宋体" w:hAnsi="宋体" w:cs="MS Mincho" w:hint="eastAsia"/>
          <w:lang w:eastAsia="zh-CN"/>
        </w:rPr>
        <w:t>算机</w:t>
      </w:r>
      <w:r w:rsidRPr="00AE42ED">
        <w:rPr>
          <w:rFonts w:ascii="宋体" w:eastAsia="宋体" w:hAnsi="宋体" w:cs="宋体" w:hint="eastAsia"/>
          <w:lang w:eastAsia="zh-CN"/>
        </w:rPr>
        <w:t>执</w:t>
      </w:r>
      <w:r w:rsidRPr="00AE42ED">
        <w:rPr>
          <w:rFonts w:ascii="宋体" w:eastAsia="宋体" w:hAnsi="宋体" w:cs="MS Mincho" w:hint="eastAsia"/>
          <w:lang w:eastAsia="zh-CN"/>
        </w:rPr>
        <w:t>行</w:t>
      </w:r>
    </w:p>
    <w:p w:rsidR="00AE42ED" w:rsidRPr="00AE42ED" w:rsidRDefault="00AE42ED" w:rsidP="00AE42ED">
      <w:pPr>
        <w:rPr>
          <w:rFonts w:ascii="宋体" w:eastAsia="宋体" w:hAnsi="宋体"/>
          <w:lang w:eastAsia="zh-CN"/>
        </w:rPr>
      </w:pPr>
      <w:r w:rsidRPr="00AE42ED">
        <w:rPr>
          <w:rFonts w:ascii="宋体" w:eastAsia="宋体" w:hAnsi="宋体"/>
          <w:lang w:eastAsia="zh-CN"/>
        </w:rPr>
        <w:t xml:space="preserve">5 </w:t>
      </w:r>
      <w:r w:rsidRPr="00AE42ED">
        <w:rPr>
          <w:rFonts w:ascii="宋体" w:eastAsia="宋体" w:hAnsi="宋体" w:cs="宋体" w:hint="eastAsia"/>
          <w:lang w:eastAsia="zh-CN"/>
        </w:rPr>
        <w:t>业务规则</w:t>
      </w:r>
      <w:r w:rsidRPr="00AE42ED">
        <w:rPr>
          <w:rFonts w:ascii="宋体" w:eastAsia="宋体" w:hAnsi="宋体"/>
          <w:lang w:eastAsia="zh-CN"/>
        </w:rPr>
        <w:t xml:space="preserve"> </w:t>
      </w:r>
      <w:r w:rsidRPr="00AE42ED">
        <w:rPr>
          <w:rFonts w:ascii="宋体" w:eastAsia="宋体" w:hAnsi="宋体" w:hint="eastAsia"/>
          <w:lang w:eastAsia="zh-CN"/>
        </w:rPr>
        <w:t>涉及的</w:t>
      </w:r>
      <w:r w:rsidRPr="00AE42ED">
        <w:rPr>
          <w:rFonts w:ascii="宋体" w:eastAsia="宋体" w:hAnsi="宋体" w:cs="宋体" w:hint="eastAsia"/>
          <w:lang w:eastAsia="zh-CN"/>
        </w:rPr>
        <w:t>业务实</w:t>
      </w:r>
      <w:r w:rsidRPr="00AE42ED">
        <w:rPr>
          <w:rFonts w:ascii="宋体" w:eastAsia="宋体" w:hAnsi="宋体" w:cs="MS Mincho" w:hint="eastAsia"/>
          <w:lang w:eastAsia="zh-CN"/>
        </w:rPr>
        <w:t>体</w:t>
      </w:r>
      <w:r w:rsidRPr="00AE42ED">
        <w:rPr>
          <w:rFonts w:ascii="宋体" w:eastAsia="宋体" w:hAnsi="宋体"/>
          <w:lang w:eastAsia="zh-CN"/>
        </w:rPr>
        <w:t xml:space="preserve"> </w:t>
      </w:r>
      <w:r w:rsidRPr="00AE42ED">
        <w:rPr>
          <w:rFonts w:ascii="宋体" w:eastAsia="宋体" w:hAnsi="宋体" w:hint="eastAsia"/>
          <w:lang w:eastAsia="zh-CN"/>
        </w:rPr>
        <w:t>非功能性需求</w:t>
      </w:r>
    </w:p>
    <w:p w:rsidR="00AE42ED" w:rsidRPr="00AE42ED" w:rsidRDefault="00AE42ED" w:rsidP="00AE42ED">
      <w:pPr>
        <w:rPr>
          <w:rFonts w:ascii="宋体" w:eastAsia="宋体" w:hAnsi="宋体"/>
          <w:lang w:eastAsia="zh-CN"/>
        </w:rPr>
      </w:pPr>
      <w:r w:rsidRPr="00AE42ED">
        <w:rPr>
          <w:rFonts w:ascii="宋体" w:eastAsia="宋体" w:hAnsi="宋体"/>
          <w:lang w:eastAsia="zh-CN"/>
        </w:rPr>
        <w:t xml:space="preserve"> </w:t>
      </w:r>
      <w:r w:rsidRPr="00AE42ED">
        <w:rPr>
          <w:rFonts w:ascii="宋体" w:eastAsia="宋体" w:hAnsi="宋体" w:hint="eastAsia"/>
          <w:lang w:eastAsia="zh-CN"/>
        </w:rPr>
        <w:t>教</w:t>
      </w:r>
      <w:r w:rsidRPr="00AE42ED">
        <w:rPr>
          <w:rFonts w:ascii="宋体" w:eastAsia="宋体" w:hAnsi="宋体" w:cs="宋体" w:hint="eastAsia"/>
          <w:lang w:eastAsia="zh-CN"/>
        </w:rPr>
        <w:t>务处</w:t>
      </w:r>
      <w:r w:rsidRPr="00AE42ED">
        <w:rPr>
          <w:rFonts w:ascii="宋体" w:eastAsia="宋体" w:hAnsi="宋体" w:cs="MS Mincho" w:hint="eastAsia"/>
          <w:lang w:eastAsia="zh-CN"/>
        </w:rPr>
        <w:t>必</w:t>
      </w:r>
      <w:r w:rsidRPr="00AE42ED">
        <w:rPr>
          <w:rFonts w:ascii="宋体" w:eastAsia="宋体" w:hAnsi="宋体" w:cs="宋体" w:hint="eastAsia"/>
          <w:lang w:eastAsia="zh-CN"/>
        </w:rPr>
        <w:t>须</w:t>
      </w:r>
      <w:r w:rsidRPr="00AE42ED">
        <w:rPr>
          <w:rFonts w:ascii="宋体" w:eastAsia="宋体" w:hAnsi="宋体" w:cs="MS Mincho" w:hint="eastAsia"/>
          <w:lang w:eastAsia="zh-CN"/>
        </w:rPr>
        <w:t>将</w:t>
      </w:r>
      <w:r w:rsidRPr="00AE42ED">
        <w:rPr>
          <w:rFonts w:ascii="宋体" w:eastAsia="宋体" w:hAnsi="宋体" w:cs="宋体" w:hint="eastAsia"/>
          <w:lang w:eastAsia="zh-CN"/>
        </w:rPr>
        <w:t>课</w:t>
      </w:r>
      <w:r w:rsidRPr="00AE42ED">
        <w:rPr>
          <w:rFonts w:ascii="宋体" w:eastAsia="宋体" w:hAnsi="宋体" w:cs="MS Mincho" w:hint="eastAsia"/>
          <w:lang w:eastAsia="zh-CN"/>
        </w:rPr>
        <w:t>程表</w:t>
      </w:r>
      <w:r w:rsidRPr="00AE42ED">
        <w:rPr>
          <w:rFonts w:ascii="宋体" w:eastAsia="宋体" w:hAnsi="宋体" w:cs="宋体" w:hint="eastAsia"/>
          <w:lang w:eastAsia="zh-CN"/>
        </w:rPr>
        <w:t>发</w:t>
      </w:r>
      <w:r w:rsidRPr="00AE42ED">
        <w:rPr>
          <w:rFonts w:ascii="宋体" w:eastAsia="宋体" w:hAnsi="宋体" w:cs="MS Mincho" w:hint="eastAsia"/>
          <w:lang w:eastAsia="zh-CN"/>
        </w:rPr>
        <w:t>布后才可</w:t>
      </w:r>
      <w:r w:rsidRPr="00AE42ED">
        <w:rPr>
          <w:rFonts w:ascii="宋体" w:eastAsia="宋体" w:hAnsi="宋体" w:cs="宋体" w:hint="eastAsia"/>
          <w:lang w:eastAsia="zh-CN"/>
        </w:rPr>
        <w:t>查询</w:t>
      </w:r>
      <w:r w:rsidRPr="00AE42ED">
        <w:rPr>
          <w:rFonts w:ascii="宋体" w:eastAsia="宋体" w:hAnsi="宋体"/>
          <w:lang w:eastAsia="zh-CN"/>
        </w:rPr>
        <w:t xml:space="preserve"> Be_</w:t>
      </w:r>
      <w:r w:rsidRPr="00AE42ED">
        <w:rPr>
          <w:rFonts w:ascii="宋体" w:eastAsia="宋体" w:hAnsi="宋体" w:hint="eastAsia"/>
          <w:lang w:eastAsia="zh-CN"/>
        </w:rPr>
        <w:t>学号，</w:t>
      </w:r>
      <w:r w:rsidRPr="00AE42ED">
        <w:rPr>
          <w:rFonts w:ascii="宋体" w:eastAsia="宋体" w:hAnsi="宋体"/>
          <w:lang w:eastAsia="zh-CN"/>
        </w:rPr>
        <w:t>Be_</w:t>
      </w:r>
      <w:r w:rsidRPr="00AE42ED">
        <w:rPr>
          <w:rFonts w:ascii="宋体" w:eastAsia="宋体" w:hAnsi="宋体" w:cs="宋体" w:hint="eastAsia"/>
          <w:lang w:eastAsia="zh-CN"/>
        </w:rPr>
        <w:t>课</w:t>
      </w:r>
      <w:r w:rsidRPr="00AE42ED">
        <w:rPr>
          <w:rFonts w:ascii="宋体" w:eastAsia="宋体" w:hAnsi="宋体" w:cs="MS Mincho" w:hint="eastAsia"/>
          <w:lang w:eastAsia="zh-CN"/>
        </w:rPr>
        <w:t>程表，</w:t>
      </w:r>
      <w:r w:rsidRPr="00AE42ED">
        <w:rPr>
          <w:rFonts w:ascii="宋体" w:eastAsia="宋体" w:hAnsi="宋体"/>
          <w:lang w:eastAsia="zh-CN"/>
        </w:rPr>
        <w:t>Be_</w:t>
      </w:r>
      <w:r w:rsidRPr="00AE42ED">
        <w:rPr>
          <w:rFonts w:ascii="宋体" w:eastAsia="宋体" w:hAnsi="宋体" w:hint="eastAsia"/>
          <w:lang w:eastAsia="zh-CN"/>
        </w:rPr>
        <w:t>教</w:t>
      </w:r>
      <w:r w:rsidRPr="00AE42ED">
        <w:rPr>
          <w:rFonts w:ascii="宋体" w:eastAsia="宋体" w:hAnsi="宋体" w:cs="宋体" w:hint="eastAsia"/>
          <w:lang w:eastAsia="zh-CN"/>
        </w:rPr>
        <w:t>务处</w:t>
      </w:r>
      <w:r w:rsidRPr="00AE42ED">
        <w:rPr>
          <w:rFonts w:ascii="宋体" w:eastAsia="宋体" w:hAnsi="宋体"/>
          <w:lang w:eastAsia="zh-CN"/>
        </w:rPr>
        <w:t xml:space="preserve"> </w:t>
      </w:r>
      <w:r w:rsidRPr="00AE42ED">
        <w:rPr>
          <w:rFonts w:ascii="宋体" w:eastAsia="宋体" w:hAnsi="宋体" w:hint="eastAsia"/>
          <w:lang w:eastAsia="zh-CN"/>
        </w:rPr>
        <w:t>支持多种</w:t>
      </w:r>
      <w:r w:rsidRPr="00AE42ED">
        <w:rPr>
          <w:rFonts w:ascii="宋体" w:eastAsia="宋体" w:hAnsi="宋体" w:cs="宋体" w:hint="eastAsia"/>
          <w:lang w:eastAsia="zh-CN"/>
        </w:rPr>
        <w:t>语</w:t>
      </w:r>
      <w:r w:rsidRPr="00AE42ED">
        <w:rPr>
          <w:rFonts w:ascii="宋体" w:eastAsia="宋体" w:hAnsi="宋体" w:cs="MS Mincho" w:hint="eastAsia"/>
          <w:lang w:eastAsia="zh-CN"/>
        </w:rPr>
        <w:t>言</w:t>
      </w:r>
      <w:r w:rsidRPr="00AE42ED">
        <w:rPr>
          <w:rFonts w:ascii="宋体" w:eastAsia="宋体" w:hAnsi="宋体" w:cs="宋体" w:hint="eastAsia"/>
          <w:lang w:eastAsia="zh-CN"/>
        </w:rPr>
        <w:t>显</w:t>
      </w:r>
      <w:r w:rsidRPr="00AE42ED">
        <w:rPr>
          <w:rFonts w:ascii="宋体" w:eastAsia="宋体" w:hAnsi="宋体" w:cs="MS Mincho" w:hint="eastAsia"/>
          <w:lang w:eastAsia="zh-CN"/>
        </w:rPr>
        <w:t>示（有留学生）</w:t>
      </w:r>
      <w:r w:rsidRPr="00AE42ED">
        <w:rPr>
          <w:rFonts w:ascii="宋体" w:eastAsia="宋体" w:hAnsi="宋体"/>
          <w:lang w:eastAsia="zh-CN"/>
        </w:rPr>
        <w:t xml:space="preserve"> </w:t>
      </w:r>
      <w:r w:rsidRPr="00AE42ED">
        <w:rPr>
          <w:rFonts w:ascii="宋体" w:eastAsia="宋体" w:hAnsi="宋体"/>
          <w:lang w:eastAsia="zh-CN"/>
        </w:rPr>
        <w:t xml:space="preserve"> </w:t>
      </w:r>
      <w:r w:rsidRPr="00AE42ED">
        <w:rPr>
          <w:rFonts w:ascii="宋体" w:eastAsia="宋体" w:hAnsi="宋体" w:hint="eastAsia"/>
          <w:lang w:eastAsia="zh-CN"/>
        </w:rPr>
        <w:t>用例</w:t>
      </w:r>
      <w:r w:rsidRPr="00AE42ED">
        <w:rPr>
          <w:rFonts w:ascii="宋体" w:eastAsia="宋体" w:hAnsi="宋体" w:cs="宋体" w:hint="eastAsia"/>
          <w:lang w:eastAsia="zh-CN"/>
        </w:rPr>
        <w:t>场</w:t>
      </w:r>
      <w:r w:rsidRPr="00AE42ED">
        <w:rPr>
          <w:rFonts w:ascii="宋体" w:eastAsia="宋体" w:hAnsi="宋体" w:cs="MS Mincho" w:hint="eastAsia"/>
          <w:lang w:eastAsia="zh-CN"/>
        </w:rPr>
        <w:t>景分析</w:t>
      </w:r>
      <w:r w:rsidRPr="00AE42ED">
        <w:rPr>
          <w:rFonts w:ascii="宋体" w:eastAsia="宋体" w:hAnsi="宋体"/>
          <w:lang w:eastAsia="zh-CN"/>
        </w:rPr>
        <w:t xml:space="preserve"> </w:t>
      </w:r>
    </w:p>
    <w:p w:rsidR="00AE42ED" w:rsidRPr="00AE42ED" w:rsidRDefault="00AE42ED" w:rsidP="00AE42ED">
      <w:pPr>
        <w:rPr>
          <w:rFonts w:ascii="宋体" w:eastAsia="宋体" w:hAnsi="宋体"/>
          <w:lang w:eastAsia="zh-CN"/>
        </w:rPr>
      </w:pPr>
      <w:r w:rsidRPr="00AE42ED">
        <w:rPr>
          <w:rFonts w:ascii="宋体" w:eastAsia="宋体" w:hAnsi="宋体"/>
          <w:lang w:eastAsia="zh-CN"/>
        </w:rPr>
        <w:t xml:space="preserve"> </w:t>
      </w:r>
      <w:r w:rsidRPr="00AE42ED">
        <w:rPr>
          <w:rFonts w:ascii="宋体" w:eastAsia="宋体" w:hAnsi="宋体" w:cs="宋体" w:hint="eastAsia"/>
          <w:lang w:eastAsia="zh-CN"/>
        </w:rPr>
        <w:t>业务场</w:t>
      </w:r>
      <w:r w:rsidRPr="00AE42ED">
        <w:rPr>
          <w:rFonts w:ascii="宋体" w:eastAsia="宋体" w:hAnsi="宋体" w:cs="MS Mincho" w:hint="eastAsia"/>
          <w:lang w:eastAsia="zh-CN"/>
        </w:rPr>
        <w:t>景</w:t>
      </w:r>
      <w:r w:rsidRPr="00AE42ED">
        <w:rPr>
          <w:rFonts w:ascii="宋体" w:eastAsia="宋体" w:hAnsi="宋体" w:cs="宋体" w:hint="eastAsia"/>
          <w:lang w:eastAsia="zh-CN"/>
        </w:rPr>
        <w:t>说</w:t>
      </w:r>
      <w:r w:rsidRPr="00AE42ED">
        <w:rPr>
          <w:rFonts w:ascii="宋体" w:eastAsia="宋体" w:hAnsi="宋体" w:cs="MS Mincho" w:hint="eastAsia"/>
          <w:lang w:eastAsia="zh-CN"/>
        </w:rPr>
        <w:t>明：新学期开始，教</w:t>
      </w:r>
      <w:r w:rsidRPr="00AE42ED">
        <w:rPr>
          <w:rFonts w:ascii="宋体" w:eastAsia="宋体" w:hAnsi="宋体" w:cs="宋体" w:hint="eastAsia"/>
          <w:lang w:eastAsia="zh-CN"/>
        </w:rPr>
        <w:t>务处</w:t>
      </w:r>
      <w:r w:rsidRPr="00AE42ED">
        <w:rPr>
          <w:rFonts w:ascii="宋体" w:eastAsia="宋体" w:hAnsi="宋体" w:cs="MS Mincho" w:hint="eastAsia"/>
          <w:lang w:eastAsia="zh-CN"/>
        </w:rPr>
        <w:t>公布新学期</w:t>
      </w:r>
      <w:r>
        <w:rPr>
          <w:rFonts w:ascii="宋体" w:eastAsia="宋体" w:hAnsi="宋体" w:cs="宋体" w:hint="eastAsia"/>
          <w:lang w:eastAsia="zh-CN"/>
        </w:rPr>
        <w:t>教材登记表</w:t>
      </w:r>
      <w:r w:rsidRPr="00AE42ED">
        <w:rPr>
          <w:rFonts w:ascii="宋体" w:eastAsia="宋体" w:hAnsi="宋体" w:cs="MS Mincho" w:hint="eastAsia"/>
          <w:lang w:eastAsia="zh-CN"/>
        </w:rPr>
        <w:t>，学生必</w:t>
      </w:r>
      <w:r w:rsidRPr="00AE42ED">
        <w:rPr>
          <w:rFonts w:ascii="宋体" w:eastAsia="宋体" w:hAnsi="宋体" w:cs="宋体" w:hint="eastAsia"/>
          <w:lang w:eastAsia="zh-CN"/>
        </w:rPr>
        <w:t>须</w:t>
      </w:r>
      <w:r w:rsidRPr="00AE42ED">
        <w:rPr>
          <w:rFonts w:ascii="宋体" w:eastAsia="宋体" w:hAnsi="宋体" w:cs="MS Mincho" w:hint="eastAsia"/>
          <w:lang w:eastAsia="zh-CN"/>
        </w:rPr>
        <w:t>通</w:t>
      </w:r>
      <w:r w:rsidRPr="00AE42ED">
        <w:rPr>
          <w:rFonts w:ascii="宋体" w:eastAsia="宋体" w:hAnsi="宋体" w:cs="宋体" w:hint="eastAsia"/>
          <w:lang w:eastAsia="zh-CN"/>
        </w:rPr>
        <w:t>过</w:t>
      </w:r>
      <w:r w:rsidRPr="00AE42ED">
        <w:rPr>
          <w:rFonts w:ascii="宋体" w:eastAsia="宋体" w:hAnsi="宋体" w:cs="MS Mincho" w:hint="eastAsia"/>
          <w:lang w:eastAsia="zh-CN"/>
        </w:rPr>
        <w:t>学号登</w:t>
      </w:r>
      <w:r w:rsidRPr="00AE42ED">
        <w:rPr>
          <w:rFonts w:ascii="宋体" w:eastAsia="宋体" w:hAnsi="宋体" w:cs="宋体" w:hint="eastAsia"/>
          <w:lang w:eastAsia="zh-CN"/>
        </w:rPr>
        <w:t>陆</w:t>
      </w:r>
      <w:r w:rsidRPr="00AE42ED">
        <w:rPr>
          <w:rFonts w:ascii="宋体" w:eastAsia="宋体" w:hAnsi="宋体" w:cs="MS Mincho" w:hint="eastAsia"/>
          <w:lang w:eastAsia="zh-CN"/>
        </w:rPr>
        <w:t>教</w:t>
      </w:r>
      <w:r w:rsidRPr="00AE42ED">
        <w:rPr>
          <w:rFonts w:ascii="宋体" w:eastAsia="宋体" w:hAnsi="宋体" w:cs="宋体" w:hint="eastAsia"/>
          <w:lang w:eastAsia="zh-CN"/>
        </w:rPr>
        <w:t>务</w:t>
      </w:r>
      <w:r w:rsidRPr="00AE42ED">
        <w:rPr>
          <w:rFonts w:ascii="宋体" w:eastAsia="宋体" w:hAnsi="宋体" w:cs="MS Mincho" w:hint="eastAsia"/>
          <w:lang w:eastAsia="zh-CN"/>
        </w:rPr>
        <w:t>系</w:t>
      </w:r>
      <w:r w:rsidRPr="00AE42ED">
        <w:rPr>
          <w:rFonts w:ascii="宋体" w:eastAsia="宋体" w:hAnsi="宋体" w:cs="宋体" w:hint="eastAsia"/>
          <w:lang w:eastAsia="zh-CN"/>
        </w:rPr>
        <w:t>统</w:t>
      </w:r>
      <w:r w:rsidRPr="00AE42ED">
        <w:rPr>
          <w:rFonts w:ascii="宋体" w:eastAsia="宋体" w:hAnsi="宋体" w:cs="MS Mincho" w:hint="eastAsia"/>
          <w:lang w:eastAsia="zh-CN"/>
        </w:rPr>
        <w:t>才可</w:t>
      </w:r>
      <w:r w:rsidRPr="00AE42ED">
        <w:rPr>
          <w:rFonts w:ascii="宋体" w:eastAsia="宋体" w:hAnsi="宋体" w:cs="宋体" w:hint="eastAsia"/>
          <w:lang w:eastAsia="zh-CN"/>
        </w:rPr>
        <w:t>查询</w:t>
      </w:r>
      <w:r w:rsidRPr="00AE42ED">
        <w:rPr>
          <w:rFonts w:ascii="宋体" w:eastAsia="宋体" w:hAnsi="宋体" w:cs="MS Mincho" w:hint="eastAsia"/>
          <w:lang w:eastAsia="zh-CN"/>
        </w:rPr>
        <w:t>自己的</w:t>
      </w:r>
      <w:r>
        <w:rPr>
          <w:rFonts w:ascii="宋体" w:eastAsia="宋体" w:hAnsi="宋体" w:cs="宋体" w:hint="eastAsia"/>
          <w:lang w:eastAsia="zh-CN"/>
        </w:rPr>
        <w:t>教材登记表</w:t>
      </w:r>
      <w:r w:rsidRPr="00AE42ED">
        <w:rPr>
          <w:rFonts w:ascii="宋体" w:eastAsia="宋体" w:hAnsi="宋体" w:cs="MS Mincho" w:hint="eastAsia"/>
          <w:lang w:eastAsia="zh-CN"/>
        </w:rPr>
        <w:t>。</w:t>
      </w:r>
    </w:p>
    <w:p w:rsidR="00AE42ED" w:rsidRPr="00AE42ED" w:rsidRDefault="00AE42ED" w:rsidP="00AE42ED">
      <w:pPr>
        <w:rPr>
          <w:rFonts w:ascii="宋体" w:eastAsia="宋体" w:hAnsi="宋体"/>
          <w:lang w:eastAsia="zh-CN"/>
        </w:rPr>
      </w:pPr>
      <w:r w:rsidRPr="00AE42ED">
        <w:rPr>
          <w:rFonts w:ascii="宋体" w:eastAsia="宋体" w:hAnsi="宋体"/>
          <w:lang w:eastAsia="zh-CN"/>
        </w:rPr>
        <w:t xml:space="preserve"> </w:t>
      </w:r>
      <w:r w:rsidRPr="00AE42ED">
        <w:rPr>
          <w:rFonts w:ascii="宋体" w:eastAsia="宋体" w:hAnsi="宋体"/>
          <w:lang w:eastAsia="zh-CN"/>
        </w:rPr>
        <w:t xml:space="preserve"> </w:t>
      </w:r>
      <w:r w:rsidRPr="00AE42ED">
        <w:rPr>
          <w:rFonts w:ascii="宋体" w:eastAsia="宋体" w:hAnsi="宋体" w:cs="宋体" w:hint="eastAsia"/>
          <w:lang w:eastAsia="zh-CN"/>
        </w:rPr>
        <w:t>业务实</w:t>
      </w:r>
      <w:r w:rsidRPr="00AE42ED">
        <w:rPr>
          <w:rFonts w:ascii="宋体" w:eastAsia="宋体" w:hAnsi="宋体" w:cs="MS Mincho" w:hint="eastAsia"/>
          <w:lang w:eastAsia="zh-CN"/>
        </w:rPr>
        <w:t>体分析</w:t>
      </w:r>
    </w:p>
    <w:p w:rsidR="00AE42ED" w:rsidRPr="00412D9A" w:rsidRDefault="00AE42ED" w:rsidP="00AE42ED">
      <w:pPr>
        <w:rPr>
          <w:rFonts w:ascii="宋体" w:eastAsia="宋体" w:hAnsi="宋体"/>
          <w:lang w:eastAsia="zh-CN"/>
        </w:rPr>
      </w:pPr>
      <w:r w:rsidRPr="00AE42ED">
        <w:rPr>
          <w:rFonts w:ascii="宋体" w:eastAsia="宋体" w:hAnsi="宋体"/>
          <w:lang w:eastAsia="zh-CN"/>
        </w:rPr>
        <w:t xml:space="preserve"> </w:t>
      </w:r>
      <w:r w:rsidRPr="00AE42ED">
        <w:rPr>
          <w:rFonts w:ascii="宋体" w:eastAsia="宋体" w:hAnsi="宋体" w:cs="宋体" w:hint="eastAsia"/>
          <w:lang w:eastAsia="zh-CN"/>
        </w:rPr>
        <w:t>业务实</w:t>
      </w:r>
      <w:r w:rsidRPr="00AE42ED">
        <w:rPr>
          <w:rFonts w:ascii="宋体" w:eastAsia="宋体" w:hAnsi="宋体" w:cs="MS Mincho" w:hint="eastAsia"/>
          <w:lang w:eastAsia="zh-CN"/>
        </w:rPr>
        <w:t>体</w:t>
      </w:r>
      <w:r w:rsidRPr="00AE42ED">
        <w:rPr>
          <w:rFonts w:ascii="宋体" w:eastAsia="宋体" w:hAnsi="宋体" w:cs="宋体" w:hint="eastAsia"/>
          <w:lang w:eastAsia="zh-CN"/>
        </w:rPr>
        <w:t>说</w:t>
      </w:r>
      <w:r w:rsidRPr="00AE42ED">
        <w:rPr>
          <w:rFonts w:ascii="宋体" w:eastAsia="宋体" w:hAnsi="宋体" w:cs="MS Mincho" w:hint="eastAsia"/>
          <w:lang w:eastAsia="zh-CN"/>
        </w:rPr>
        <w:t>明</w:t>
      </w:r>
      <w:r w:rsidRPr="00AE42ED">
        <w:rPr>
          <w:rFonts w:ascii="宋体" w:eastAsia="宋体" w:hAnsi="宋体"/>
          <w:lang w:eastAsia="zh-CN"/>
        </w:rPr>
        <w:t xml:space="preserve"> </w:t>
      </w:r>
      <w:r w:rsidRPr="00AE42ED">
        <w:rPr>
          <w:rFonts w:ascii="宋体" w:eastAsia="宋体" w:hAnsi="宋体" w:hint="eastAsia"/>
          <w:lang w:eastAsia="zh-CN"/>
        </w:rPr>
        <w:t>：一位学生</w:t>
      </w:r>
      <w:r w:rsidRPr="00AE42ED">
        <w:rPr>
          <w:rFonts w:ascii="宋体" w:eastAsia="宋体" w:hAnsi="宋体" w:cs="宋体" w:hint="eastAsia"/>
          <w:lang w:eastAsia="zh-CN"/>
        </w:rPr>
        <w:t>对应</w:t>
      </w:r>
      <w:r w:rsidRPr="00AE42ED">
        <w:rPr>
          <w:rFonts w:ascii="宋体" w:eastAsia="宋体" w:hAnsi="宋体" w:cs="MS Mincho" w:hint="eastAsia"/>
          <w:lang w:eastAsia="zh-CN"/>
        </w:rPr>
        <w:t>一个学号，每个学号</w:t>
      </w:r>
      <w:r w:rsidRPr="00AE42ED">
        <w:rPr>
          <w:rFonts w:ascii="宋体" w:eastAsia="宋体" w:hAnsi="宋体" w:cs="宋体" w:hint="eastAsia"/>
          <w:lang w:eastAsia="zh-CN"/>
        </w:rPr>
        <w:t>对应</w:t>
      </w:r>
      <w:r w:rsidRPr="00AE42ED">
        <w:rPr>
          <w:rFonts w:ascii="宋体" w:eastAsia="宋体" w:hAnsi="宋体" w:cs="MS Mincho" w:hint="eastAsia"/>
          <w:lang w:eastAsia="zh-CN"/>
        </w:rPr>
        <w:t>一个</w:t>
      </w:r>
      <w:r>
        <w:rPr>
          <w:rFonts w:ascii="宋体" w:eastAsia="宋体" w:hAnsi="宋体" w:cs="宋体" w:hint="eastAsia"/>
          <w:lang w:eastAsia="zh-CN"/>
        </w:rPr>
        <w:t>教材登记系统</w:t>
      </w:r>
      <w:r w:rsidRPr="00AE42ED">
        <w:rPr>
          <w:rFonts w:ascii="宋体" w:eastAsia="宋体" w:hAnsi="宋体" w:cs="MS Mincho" w:hint="eastAsia"/>
          <w:lang w:eastAsia="zh-CN"/>
        </w:rPr>
        <w:t>，教</w:t>
      </w:r>
      <w:r w:rsidRPr="00AE42ED">
        <w:rPr>
          <w:rFonts w:ascii="宋体" w:eastAsia="宋体" w:hAnsi="宋体" w:cs="宋体" w:hint="eastAsia"/>
          <w:lang w:eastAsia="zh-CN"/>
        </w:rPr>
        <w:t>务处</w:t>
      </w:r>
      <w:r w:rsidRPr="00AE42ED">
        <w:rPr>
          <w:rFonts w:ascii="宋体" w:eastAsia="宋体" w:hAnsi="宋体" w:cs="MS Mincho" w:hint="eastAsia"/>
          <w:lang w:eastAsia="zh-CN"/>
        </w:rPr>
        <w:t>公布每个</w:t>
      </w:r>
      <w:r>
        <w:rPr>
          <w:rFonts w:ascii="宋体" w:eastAsia="宋体" w:hAnsi="宋体" w:cs="MS Mincho" w:hint="eastAsia"/>
          <w:lang w:eastAsia="zh-CN"/>
        </w:rPr>
        <w:t>人的教材登记情况</w:t>
      </w:r>
      <w:r w:rsidRPr="00AE42ED">
        <w:rPr>
          <w:rFonts w:ascii="宋体" w:eastAsia="宋体" w:hAnsi="宋体" w:cs="MS Mincho" w:hint="eastAsia"/>
          <w:lang w:eastAsia="zh-CN"/>
        </w:rPr>
        <w:t>。</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3.1.2.3数据分析</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b/>
          <w:sz w:val="25"/>
          <w:lang w:eastAsia="zh-CN"/>
        </w:rPr>
        <w:t xml:space="preserve"> 概览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sz w:val="29"/>
          <w:lang w:eastAsia="zh-CN"/>
        </w:rPr>
        <w:t xml:space="preserve"> </w:t>
      </w:r>
      <w:r w:rsidRPr="00412D9A">
        <w:rPr>
          <w:rFonts w:ascii="宋体" w:eastAsia="宋体" w:hAnsi="宋体"/>
          <w:b/>
          <w:sz w:val="29"/>
          <w:lang w:eastAsia="zh-CN"/>
        </w:rPr>
        <w:t>学号</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b/>
          <w:lang w:eastAsia="zh-CN"/>
        </w:rPr>
        <w:t>实体名称 实体描述 属性名称</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姓名 学号 Be_学号</w:t>
      </w:r>
    </w:p>
    <w:p w:rsidR="00A453F6" w:rsidRPr="00412D9A" w:rsidRDefault="00971AC5">
      <w:pPr>
        <w:rPr>
          <w:rFonts w:ascii="宋体" w:eastAsia="宋体" w:hAnsi="宋体"/>
          <w:lang w:eastAsia="zh-CN"/>
        </w:rPr>
      </w:pPr>
      <w:r w:rsidRPr="00412D9A">
        <w:rPr>
          <w:rFonts w:ascii="宋体" w:eastAsia="宋体" w:hAnsi="宋体"/>
          <w:sz w:val="20"/>
          <w:lang w:eastAsia="zh-CN"/>
        </w:rPr>
        <w:t xml:space="preserve"> 每个学生必须有且只有一个一个学号，是学生的身份凭证</w:t>
      </w:r>
    </w:p>
    <w:p w:rsidR="00A453F6" w:rsidRPr="00412D9A" w:rsidRDefault="00971AC5">
      <w:pPr>
        <w:rPr>
          <w:rFonts w:ascii="宋体" w:eastAsia="宋体" w:hAnsi="宋体"/>
          <w:lang w:eastAsia="zh-CN"/>
        </w:rPr>
      </w:pPr>
      <w:r w:rsidRPr="00412D9A">
        <w:rPr>
          <w:rFonts w:ascii="宋体" w:eastAsia="宋体" w:hAnsi="宋体"/>
          <w:sz w:val="20"/>
          <w:lang w:eastAsia="zh-CN"/>
        </w:rPr>
        <w:t xml:space="preserve"> </w:t>
      </w:r>
      <w:r w:rsidRPr="00412D9A">
        <w:rPr>
          <w:rFonts w:ascii="宋体" w:eastAsia="宋体" w:hAnsi="宋体"/>
          <w:b/>
          <w:lang w:eastAsia="zh-CN"/>
        </w:rPr>
        <w:t>类型</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 xml:space="preserve">字符 字符 </w:t>
      </w:r>
      <w:r w:rsidRPr="00412D9A">
        <w:rPr>
          <w:rFonts w:ascii="宋体" w:eastAsia="宋体" w:hAnsi="宋体"/>
          <w:b/>
          <w:lang w:eastAsia="zh-CN"/>
        </w:rPr>
        <w:t>精度</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 xml:space="preserve">50 12 </w:t>
      </w:r>
      <w:r w:rsidRPr="00412D9A">
        <w:rPr>
          <w:rFonts w:ascii="宋体" w:eastAsia="宋体" w:hAnsi="宋体"/>
          <w:b/>
          <w:lang w:eastAsia="zh-CN"/>
        </w:rPr>
        <w:t>说明(属性的业务含义及业务规则)</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sz w:val="20"/>
          <w:lang w:eastAsia="zh-CN"/>
        </w:rPr>
        <w:t>学号对应的学生姓名</w:t>
      </w:r>
    </w:p>
    <w:p w:rsidR="00AE42ED" w:rsidRDefault="00971AC5">
      <w:pPr>
        <w:rPr>
          <w:rFonts w:ascii="宋体" w:eastAsia="宋体" w:hAnsi="宋体"/>
          <w:sz w:val="29"/>
          <w:lang w:eastAsia="zh-CN"/>
        </w:rPr>
      </w:pPr>
      <w:r w:rsidRPr="00412D9A">
        <w:rPr>
          <w:rFonts w:ascii="宋体" w:eastAsia="宋体" w:hAnsi="宋体"/>
          <w:sz w:val="20"/>
          <w:lang w:eastAsia="zh-CN"/>
        </w:rPr>
        <w:t xml:space="preserve"> 学校标识符（3位）+院系标识符（3位）+班级标识符(3位)+学生序号（3位） </w:t>
      </w:r>
      <w:r w:rsidRPr="00412D9A">
        <w:rPr>
          <w:rFonts w:ascii="宋体" w:eastAsia="宋体" w:hAnsi="宋体"/>
          <w:sz w:val="29"/>
          <w:lang w:eastAsia="zh-CN"/>
        </w:rPr>
        <w:t xml:space="preserve"> </w:t>
      </w:r>
    </w:p>
    <w:p w:rsidR="00A453F6" w:rsidRPr="00412D9A" w:rsidRDefault="00971AC5">
      <w:pPr>
        <w:rPr>
          <w:rFonts w:ascii="宋体" w:eastAsia="宋体" w:hAnsi="宋体"/>
          <w:lang w:eastAsia="zh-CN"/>
        </w:rPr>
      </w:pPr>
      <w:r w:rsidRPr="00412D9A">
        <w:rPr>
          <w:rFonts w:ascii="宋体" w:eastAsia="宋体" w:hAnsi="宋体"/>
          <w:b/>
          <w:sz w:val="29"/>
          <w:lang w:eastAsia="zh-CN"/>
        </w:rPr>
        <w:t>课程表</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b/>
          <w:lang w:eastAsia="zh-CN"/>
        </w:rPr>
        <w:t>实体名称 实体描述 属性名称</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课程名称 日期 Be_课程表</w:t>
      </w:r>
    </w:p>
    <w:p w:rsidR="00A453F6" w:rsidRPr="00412D9A" w:rsidRDefault="00971AC5">
      <w:pPr>
        <w:rPr>
          <w:rFonts w:ascii="宋体" w:eastAsia="宋体" w:hAnsi="宋体"/>
          <w:lang w:eastAsia="zh-CN"/>
        </w:rPr>
      </w:pPr>
      <w:r w:rsidRPr="00412D9A">
        <w:rPr>
          <w:rFonts w:ascii="宋体" w:eastAsia="宋体" w:hAnsi="宋体"/>
          <w:sz w:val="20"/>
          <w:lang w:eastAsia="zh-CN"/>
        </w:rPr>
        <w:t xml:space="preserve"> 学生所上课程的表格</w:t>
      </w:r>
    </w:p>
    <w:p w:rsidR="00A453F6" w:rsidRPr="00412D9A" w:rsidRDefault="00971AC5">
      <w:pPr>
        <w:rPr>
          <w:rFonts w:ascii="宋体" w:eastAsia="宋体" w:hAnsi="宋体"/>
          <w:lang w:eastAsia="zh-CN"/>
        </w:rPr>
      </w:pPr>
      <w:r w:rsidRPr="00412D9A">
        <w:rPr>
          <w:rFonts w:ascii="宋体" w:eastAsia="宋体" w:hAnsi="宋体"/>
          <w:sz w:val="20"/>
          <w:lang w:eastAsia="zh-CN"/>
        </w:rPr>
        <w:t xml:space="preserve"> </w:t>
      </w:r>
      <w:r w:rsidRPr="00412D9A">
        <w:rPr>
          <w:rFonts w:ascii="宋体" w:eastAsia="宋体" w:hAnsi="宋体"/>
          <w:b/>
          <w:lang w:eastAsia="zh-CN"/>
        </w:rPr>
        <w:t>类型</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 xml:space="preserve">字符 日期 </w:t>
      </w:r>
      <w:r w:rsidRPr="00412D9A">
        <w:rPr>
          <w:rFonts w:ascii="宋体" w:eastAsia="宋体" w:hAnsi="宋体"/>
          <w:b/>
          <w:lang w:eastAsia="zh-CN"/>
        </w:rPr>
        <w:t>精度</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 xml:space="preserve">100 12 </w:t>
      </w:r>
      <w:r w:rsidRPr="00412D9A">
        <w:rPr>
          <w:rFonts w:ascii="宋体" w:eastAsia="宋体" w:hAnsi="宋体"/>
          <w:b/>
          <w:lang w:eastAsia="zh-CN"/>
        </w:rPr>
        <w:t>说明(属性的业务含义及业务规则)</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sz w:val="20"/>
          <w:lang w:eastAsia="zh-CN"/>
        </w:rPr>
        <w:t>学生所学课程的名称 周一到周日</w:t>
      </w:r>
    </w:p>
    <w:p w:rsidR="00A453F6" w:rsidRPr="00412D9A" w:rsidRDefault="00971AC5">
      <w:pPr>
        <w:rPr>
          <w:rFonts w:ascii="宋体" w:eastAsia="宋体" w:hAnsi="宋体"/>
          <w:lang w:eastAsia="zh-CN"/>
        </w:rPr>
      </w:pPr>
      <w:r w:rsidRPr="00412D9A">
        <w:rPr>
          <w:rFonts w:ascii="宋体" w:eastAsia="宋体" w:hAnsi="宋体"/>
          <w:sz w:val="20"/>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sz w:val="29"/>
          <w:lang w:eastAsia="zh-CN"/>
        </w:rPr>
        <w:t xml:space="preserve"> </w:t>
      </w:r>
      <w:r w:rsidRPr="00412D9A">
        <w:rPr>
          <w:rFonts w:ascii="宋体" w:eastAsia="宋体" w:hAnsi="宋体"/>
          <w:b/>
          <w:sz w:val="29"/>
          <w:lang w:eastAsia="zh-CN"/>
        </w:rPr>
        <w:t>课程考试成绩</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b/>
          <w:lang w:eastAsia="zh-CN"/>
        </w:rPr>
        <w:t>实体名称 实体描述 属性名称</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课程名称 成绩 Be_课程考试成绩 学生课程考试对应的成绩</w:t>
      </w:r>
    </w:p>
    <w:p w:rsidR="00A453F6" w:rsidRPr="00412D9A" w:rsidRDefault="00971AC5">
      <w:pPr>
        <w:rPr>
          <w:rFonts w:ascii="宋体" w:eastAsia="宋体" w:hAnsi="宋体"/>
          <w:lang w:eastAsia="zh-CN"/>
        </w:rPr>
      </w:pPr>
      <w:r w:rsidRPr="00412D9A">
        <w:rPr>
          <w:rFonts w:ascii="宋体" w:eastAsia="宋体" w:hAnsi="宋体"/>
          <w:sz w:val="20"/>
          <w:lang w:eastAsia="zh-CN"/>
        </w:rPr>
        <w:t xml:space="preserve"> </w:t>
      </w:r>
      <w:r w:rsidRPr="00412D9A">
        <w:rPr>
          <w:rFonts w:ascii="宋体" w:eastAsia="宋体" w:hAnsi="宋体"/>
          <w:b/>
          <w:lang w:eastAsia="zh-CN"/>
        </w:rPr>
        <w:t>类型</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 xml:space="preserve">字符 字符 </w:t>
      </w:r>
      <w:r w:rsidRPr="00412D9A">
        <w:rPr>
          <w:rFonts w:ascii="宋体" w:eastAsia="宋体" w:hAnsi="宋体"/>
          <w:b/>
          <w:lang w:eastAsia="zh-CN"/>
        </w:rPr>
        <w:t>精度</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 xml:space="preserve">100 12 </w:t>
      </w:r>
      <w:r w:rsidRPr="00412D9A">
        <w:rPr>
          <w:rFonts w:ascii="宋体" w:eastAsia="宋体" w:hAnsi="宋体"/>
          <w:b/>
          <w:lang w:eastAsia="zh-CN"/>
        </w:rPr>
        <w:t>说明(属性的业务含义及业务规则)</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sz w:val="20"/>
          <w:lang w:eastAsia="zh-CN"/>
        </w:rPr>
        <w:t>学生所学课程的名称 最小值为0，最大值为</w:t>
      </w:r>
    </w:p>
    <w:p w:rsidR="00A453F6" w:rsidRPr="00412D9A" w:rsidRDefault="00971AC5">
      <w:pPr>
        <w:rPr>
          <w:rFonts w:ascii="宋体" w:eastAsia="宋体" w:hAnsi="宋体"/>
          <w:lang w:eastAsia="zh-CN"/>
        </w:rPr>
      </w:pPr>
      <w:r w:rsidRPr="00412D9A">
        <w:rPr>
          <w:rFonts w:ascii="宋体" w:eastAsia="宋体" w:hAnsi="宋体"/>
          <w:sz w:val="29"/>
          <w:lang w:eastAsia="zh-CN"/>
        </w:rPr>
        <w:t xml:space="preserve"> </w:t>
      </w:r>
      <w:r w:rsidRPr="00412D9A">
        <w:rPr>
          <w:rFonts w:ascii="宋体" w:eastAsia="宋体" w:hAnsi="宋体"/>
          <w:b/>
          <w:sz w:val="29"/>
          <w:lang w:eastAsia="zh-CN"/>
        </w:rPr>
        <w:t>等级考试成绩</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b/>
          <w:lang w:eastAsia="zh-CN"/>
        </w:rPr>
        <w:t>实体名称 实体描述 属性名称</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考试名称 成绩 Be_等级考试成绩 学生等级考试对应的成绩</w:t>
      </w:r>
    </w:p>
    <w:p w:rsidR="00A453F6" w:rsidRPr="00412D9A" w:rsidRDefault="00971AC5">
      <w:pPr>
        <w:rPr>
          <w:rFonts w:ascii="宋体" w:eastAsia="宋体" w:hAnsi="宋体"/>
          <w:lang w:eastAsia="zh-CN"/>
        </w:rPr>
      </w:pPr>
      <w:r w:rsidRPr="00412D9A">
        <w:rPr>
          <w:rFonts w:ascii="宋体" w:eastAsia="宋体" w:hAnsi="宋体"/>
          <w:sz w:val="20"/>
          <w:lang w:eastAsia="zh-CN"/>
        </w:rPr>
        <w:t xml:space="preserve"> </w:t>
      </w:r>
      <w:r w:rsidRPr="00412D9A">
        <w:rPr>
          <w:rFonts w:ascii="宋体" w:eastAsia="宋体" w:hAnsi="宋体"/>
          <w:b/>
          <w:lang w:eastAsia="zh-CN"/>
        </w:rPr>
        <w:t>类型</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 xml:space="preserve">字符 字符 </w:t>
      </w:r>
      <w:r w:rsidRPr="00412D9A">
        <w:rPr>
          <w:rFonts w:ascii="宋体" w:eastAsia="宋体" w:hAnsi="宋体"/>
          <w:b/>
          <w:lang w:eastAsia="zh-CN"/>
        </w:rPr>
        <w:t>精度</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 xml:space="preserve">100 12 </w:t>
      </w:r>
      <w:r w:rsidRPr="00412D9A">
        <w:rPr>
          <w:rFonts w:ascii="宋体" w:eastAsia="宋体" w:hAnsi="宋体"/>
          <w:b/>
          <w:lang w:eastAsia="zh-CN"/>
        </w:rPr>
        <w:t>说明(属性的业务含义及业务规则)</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sz w:val="20"/>
          <w:lang w:eastAsia="zh-CN"/>
        </w:rPr>
        <w:t>学生所报考考试的名称 成绩根据考试规则而不同</w:t>
      </w:r>
    </w:p>
    <w:p w:rsidR="00A453F6" w:rsidRPr="00412D9A" w:rsidRDefault="00971AC5">
      <w:pPr>
        <w:rPr>
          <w:rFonts w:ascii="宋体" w:eastAsia="宋体" w:hAnsi="宋体"/>
          <w:lang w:eastAsia="zh-CN"/>
        </w:rPr>
      </w:pPr>
      <w:r w:rsidRPr="00412D9A">
        <w:rPr>
          <w:rFonts w:ascii="宋体" w:eastAsia="宋体" w:hAnsi="宋体"/>
          <w:sz w:val="20"/>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sz w:val="29"/>
          <w:lang w:eastAsia="zh-CN"/>
        </w:rPr>
        <w:t xml:space="preserve"> </w:t>
      </w:r>
      <w:r w:rsidRPr="00412D9A">
        <w:rPr>
          <w:rFonts w:ascii="宋体" w:eastAsia="宋体" w:hAnsi="宋体"/>
          <w:b/>
          <w:sz w:val="29"/>
          <w:lang w:eastAsia="zh-CN"/>
        </w:rPr>
        <w:t>报考项目</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b/>
          <w:lang w:eastAsia="zh-CN"/>
        </w:rPr>
        <w:t>实体名称 实体描述 属性名称</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等级考试名称 日期 Be_报考项目</w:t>
      </w:r>
    </w:p>
    <w:p w:rsidR="00A453F6" w:rsidRPr="00412D9A" w:rsidRDefault="00971AC5">
      <w:pPr>
        <w:rPr>
          <w:rFonts w:ascii="宋体" w:eastAsia="宋体" w:hAnsi="宋体"/>
          <w:lang w:eastAsia="zh-CN"/>
        </w:rPr>
      </w:pPr>
      <w:r w:rsidRPr="00412D9A">
        <w:rPr>
          <w:rFonts w:ascii="宋体" w:eastAsia="宋体" w:hAnsi="宋体"/>
          <w:sz w:val="20"/>
          <w:lang w:eastAsia="zh-CN"/>
        </w:rPr>
        <w:t xml:space="preserve"> 学生报考等级考试的名称</w:t>
      </w:r>
    </w:p>
    <w:p w:rsidR="00A453F6" w:rsidRPr="00412D9A" w:rsidRDefault="00971AC5">
      <w:pPr>
        <w:rPr>
          <w:rFonts w:ascii="宋体" w:eastAsia="宋体" w:hAnsi="宋体"/>
          <w:lang w:eastAsia="zh-CN"/>
        </w:rPr>
      </w:pPr>
      <w:r w:rsidRPr="00412D9A">
        <w:rPr>
          <w:rFonts w:ascii="宋体" w:eastAsia="宋体" w:hAnsi="宋体"/>
          <w:sz w:val="20"/>
          <w:lang w:eastAsia="zh-CN"/>
        </w:rPr>
        <w:t xml:space="preserve"> </w:t>
      </w:r>
      <w:r w:rsidRPr="00412D9A">
        <w:rPr>
          <w:rFonts w:ascii="宋体" w:eastAsia="宋体" w:hAnsi="宋体"/>
          <w:b/>
          <w:lang w:eastAsia="zh-CN"/>
        </w:rPr>
        <w:t>类型</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 xml:space="preserve">字符 日期 </w:t>
      </w:r>
      <w:r w:rsidRPr="00412D9A">
        <w:rPr>
          <w:rFonts w:ascii="宋体" w:eastAsia="宋体" w:hAnsi="宋体"/>
          <w:b/>
          <w:lang w:eastAsia="zh-CN"/>
        </w:rPr>
        <w:t>精度</w:t>
      </w:r>
    </w:p>
    <w:p w:rsidR="00A453F6" w:rsidRPr="00412D9A" w:rsidRDefault="00971AC5">
      <w:pPr>
        <w:rPr>
          <w:rFonts w:ascii="宋体" w:eastAsia="宋体" w:hAnsi="宋体"/>
          <w:lang w:eastAsia="zh-CN"/>
        </w:rPr>
      </w:pPr>
      <w:r w:rsidRPr="00412D9A">
        <w:rPr>
          <w:rFonts w:ascii="宋体" w:eastAsia="宋体" w:hAnsi="宋体"/>
          <w:b/>
          <w:lang w:eastAsia="zh-CN"/>
        </w:rPr>
        <w:t xml:space="preserve"> </w:t>
      </w:r>
      <w:r w:rsidRPr="00412D9A">
        <w:rPr>
          <w:rFonts w:ascii="宋体" w:eastAsia="宋体" w:hAnsi="宋体"/>
          <w:sz w:val="20"/>
          <w:lang w:eastAsia="zh-CN"/>
        </w:rPr>
        <w:t xml:space="preserve">100 12 </w:t>
      </w:r>
      <w:r w:rsidRPr="00412D9A">
        <w:rPr>
          <w:rFonts w:ascii="宋体" w:eastAsia="宋体" w:hAnsi="宋体"/>
          <w:b/>
          <w:lang w:eastAsia="zh-CN"/>
        </w:rPr>
        <w:t>说明(属性的业务含义及业务规则)</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sz w:val="20"/>
          <w:lang w:eastAsia="zh-CN"/>
        </w:rPr>
        <w:t>学生所报考考试的名称 学生所报考考试的考试时间</w:t>
      </w:r>
    </w:p>
    <w:p w:rsidR="00A453F6" w:rsidRPr="00412D9A" w:rsidRDefault="00971AC5">
      <w:pPr>
        <w:rPr>
          <w:rFonts w:ascii="宋体" w:eastAsia="宋体" w:hAnsi="宋体"/>
          <w:lang w:eastAsia="zh-CN"/>
        </w:rPr>
      </w:pPr>
      <w:r w:rsidRPr="00412D9A">
        <w:rPr>
          <w:rFonts w:ascii="宋体" w:eastAsia="宋体" w:hAnsi="宋体"/>
          <w:sz w:val="20"/>
          <w:lang w:eastAsia="zh-CN"/>
        </w:rPr>
        <w:t xml:space="preserve">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3.2. 非功能性需求</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性能需求（Performance）</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PE-1：系统生成的所有Web页面，通过速率为40KBps的调制解调器在不超过5秒时间内可以全部显示出来。</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PE-2：学生向系统提交信息后，系统将在3秒内做出相应回应。</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安全设施需求（SAfety）</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 xml:space="preserve">SA-1：系统必须每天对数据库进行自动备份，命名格式为“日期+时间”。 </w:t>
      </w:r>
      <w:r w:rsidRPr="00412D9A">
        <w:rPr>
          <w:rFonts w:ascii="宋体" w:eastAsia="宋体" w:hAnsi="宋体"/>
          <w:b/>
          <w:sz w:val="29"/>
          <w:lang w:eastAsia="zh-CN"/>
        </w:rPr>
        <w:t>安全性需求（Security）</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SE-1：所有涉及功能信息或个人身份信息的项目，都要采用128位的加密。 SE-2：除了申请学号之外，用户必须通过学号登录到“教务管理系统”才能完成所有操作 。</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w:t>
      </w:r>
      <w:r w:rsidRPr="00412D9A">
        <w:rPr>
          <w:rFonts w:ascii="宋体" w:eastAsia="宋体" w:hAnsi="宋体"/>
          <w:b/>
          <w:sz w:val="29"/>
          <w:lang w:eastAsia="zh-CN"/>
        </w:rPr>
        <w:t>软件质量属性</w:t>
      </w:r>
    </w:p>
    <w:p w:rsidR="00A453F6" w:rsidRPr="00412D9A" w:rsidRDefault="00971AC5">
      <w:pPr>
        <w:rPr>
          <w:rFonts w:ascii="宋体" w:eastAsia="宋体" w:hAnsi="宋体"/>
          <w:lang w:eastAsia="zh-CN"/>
        </w:rPr>
      </w:pPr>
      <w:r w:rsidRPr="00412D9A">
        <w:rPr>
          <w:rFonts w:ascii="宋体" w:eastAsia="宋体" w:hAnsi="宋体"/>
          <w:b/>
          <w:sz w:val="29"/>
          <w:lang w:eastAsia="zh-CN"/>
        </w:rPr>
        <w:t xml:space="preserve"> </w:t>
      </w:r>
      <w:r w:rsidRPr="00412D9A">
        <w:rPr>
          <w:rFonts w:ascii="宋体" w:eastAsia="宋体" w:hAnsi="宋体"/>
          <w:sz w:val="25"/>
          <w:lang w:eastAsia="zh-CN"/>
        </w:rPr>
        <w:t>AVailablity（可用性）-1：“教务管理系统”将对全校的学生及教职工可用，学生在当地时间早晨5点到晚上12点99.9%的时间可用，当地时间晚上12点到早晨5点则95%的时间可用。</w:t>
      </w:r>
    </w:p>
    <w:p w:rsidR="00A453F6" w:rsidRPr="00412D9A" w:rsidRDefault="00971AC5">
      <w:pPr>
        <w:rPr>
          <w:rFonts w:ascii="宋体" w:eastAsia="宋体" w:hAnsi="宋体"/>
          <w:lang w:eastAsia="zh-CN"/>
        </w:rPr>
      </w:pPr>
      <w:r w:rsidRPr="00412D9A">
        <w:rPr>
          <w:rFonts w:ascii="宋体" w:eastAsia="宋体" w:hAnsi="宋体"/>
          <w:sz w:val="25"/>
          <w:lang w:eastAsia="zh-CN"/>
        </w:rPr>
        <w:t xml:space="preserve"> Reliability（可靠性）-1：如果在学生进行等级考试报名得到确认或取消之前，用户和系统的连接中断，那么学生应该能通过“教务管理系统”恢复不完整的项目清单。</w:t>
      </w:r>
    </w:p>
    <w:p w:rsidR="00A453F6" w:rsidRPr="00412D9A" w:rsidRDefault="00971AC5">
      <w:pPr>
        <w:rPr>
          <w:rFonts w:ascii="宋体" w:eastAsia="宋体" w:hAnsi="宋体"/>
        </w:rPr>
      </w:pPr>
      <w:r w:rsidRPr="00412D9A">
        <w:rPr>
          <w:rFonts w:ascii="宋体" w:eastAsia="宋体" w:hAnsi="宋体"/>
          <w:sz w:val="25"/>
          <w:lang w:eastAsia="zh-CN"/>
        </w:rPr>
        <w:t xml:space="preserve"> </w:t>
      </w:r>
      <w:r w:rsidRPr="00412D9A">
        <w:rPr>
          <w:rFonts w:ascii="宋体" w:eastAsia="宋体" w:hAnsi="宋体"/>
          <w:b/>
          <w:sz w:val="29"/>
        </w:rPr>
        <w:t>3.3. 外部接口需求</w:t>
      </w:r>
    </w:p>
    <w:p w:rsidR="00A453F6" w:rsidRPr="00412D9A" w:rsidRDefault="00971AC5">
      <w:pPr>
        <w:rPr>
          <w:rFonts w:ascii="宋体" w:eastAsia="宋体" w:hAnsi="宋体"/>
        </w:rPr>
      </w:pPr>
      <w:r w:rsidRPr="00412D9A">
        <w:rPr>
          <w:rFonts w:ascii="宋体" w:eastAsia="宋体" w:hAnsi="宋体"/>
          <w:b/>
          <w:sz w:val="29"/>
        </w:rPr>
        <w:t xml:space="preserve"> 用户界面（User Interfaces，UI）</w:t>
      </w:r>
    </w:p>
    <w:p w:rsidR="00A453F6" w:rsidRPr="00412D9A" w:rsidRDefault="00971AC5">
      <w:pPr>
        <w:rPr>
          <w:rFonts w:ascii="宋体" w:eastAsia="宋体" w:hAnsi="宋体"/>
        </w:rPr>
      </w:pPr>
      <w:r w:rsidRPr="00412D9A">
        <w:rPr>
          <w:rFonts w:ascii="宋体" w:eastAsia="宋体" w:hAnsi="宋体"/>
          <w:b/>
          <w:sz w:val="29"/>
        </w:rPr>
        <w:t xml:space="preserve"> </w:t>
      </w:r>
      <w:r w:rsidRPr="00412D9A">
        <w:rPr>
          <w:rFonts w:ascii="宋体" w:eastAsia="宋体" w:hAnsi="宋体"/>
          <w:sz w:val="25"/>
        </w:rPr>
        <w:t>UI-1：“教务管理系统”的屏幕画面将遵照公司的Internet应用程序界面标准V2.0版本。</w:t>
      </w:r>
    </w:p>
    <w:p w:rsidR="00A453F6" w:rsidRPr="00412D9A" w:rsidRDefault="00971AC5">
      <w:pPr>
        <w:rPr>
          <w:rFonts w:ascii="宋体" w:eastAsia="宋体" w:hAnsi="宋体"/>
        </w:rPr>
      </w:pPr>
      <w:r w:rsidRPr="00412D9A">
        <w:rPr>
          <w:rFonts w:ascii="宋体" w:eastAsia="宋体" w:hAnsi="宋体"/>
          <w:sz w:val="25"/>
        </w:rPr>
        <w:t xml:space="preserve"> UI-2：系统对所显示的每个HTML网页都提供链接帮助，解释如何使用这些网页。</w:t>
      </w:r>
    </w:p>
    <w:p w:rsidR="00A453F6" w:rsidRPr="00412D9A" w:rsidRDefault="00971AC5">
      <w:pPr>
        <w:rPr>
          <w:rFonts w:ascii="宋体" w:eastAsia="宋体" w:hAnsi="宋体"/>
          <w:lang w:eastAsia="zh-CN"/>
        </w:rPr>
      </w:pPr>
      <w:r w:rsidRPr="00412D9A">
        <w:rPr>
          <w:rFonts w:ascii="宋体" w:eastAsia="宋体" w:hAnsi="宋体"/>
          <w:sz w:val="25"/>
        </w:rPr>
        <w:t xml:space="preserve"> </w:t>
      </w:r>
      <w:r w:rsidRPr="00412D9A">
        <w:rPr>
          <w:rFonts w:ascii="宋体" w:eastAsia="宋体" w:hAnsi="宋体"/>
          <w:sz w:val="25"/>
          <w:lang w:eastAsia="zh-CN"/>
        </w:rPr>
        <w:t>UI-3：Web页面设置简单明了，布局符合常用习惯。</w:t>
      </w:r>
    </w:p>
    <w:p w:rsidR="00A453F6" w:rsidRPr="00412D9A" w:rsidRDefault="00971AC5">
      <w:pPr>
        <w:rPr>
          <w:rFonts w:ascii="宋体" w:eastAsia="宋体" w:hAnsi="宋体"/>
        </w:rPr>
      </w:pPr>
      <w:r w:rsidRPr="00412D9A">
        <w:rPr>
          <w:rFonts w:ascii="宋体" w:eastAsia="宋体" w:hAnsi="宋体"/>
          <w:sz w:val="25"/>
          <w:lang w:eastAsia="zh-CN"/>
        </w:rPr>
        <w:t xml:space="preserve"> </w:t>
      </w:r>
      <w:r w:rsidRPr="00412D9A">
        <w:rPr>
          <w:rFonts w:ascii="宋体" w:eastAsia="宋体" w:hAnsi="宋体"/>
          <w:b/>
          <w:sz w:val="29"/>
        </w:rPr>
        <w:t>硬件接口（Hardware Interfaces，HI）</w:t>
      </w:r>
    </w:p>
    <w:p w:rsidR="00A453F6" w:rsidRPr="00412D9A" w:rsidRDefault="00971AC5">
      <w:pPr>
        <w:rPr>
          <w:rFonts w:ascii="宋体" w:eastAsia="宋体" w:hAnsi="宋体"/>
          <w:lang w:eastAsia="zh-CN"/>
        </w:rPr>
      </w:pPr>
      <w:r w:rsidRPr="00412D9A">
        <w:rPr>
          <w:rFonts w:ascii="宋体" w:eastAsia="宋体" w:hAnsi="宋体"/>
          <w:b/>
          <w:sz w:val="29"/>
        </w:rPr>
        <w:t xml:space="preserve"> </w:t>
      </w:r>
      <w:r w:rsidRPr="00412D9A">
        <w:rPr>
          <w:rFonts w:ascii="宋体" w:eastAsia="宋体" w:hAnsi="宋体"/>
          <w:sz w:val="25"/>
          <w:lang w:eastAsia="zh-CN"/>
        </w:rPr>
        <w:t>本系统的制作仅用到软件。</w:t>
      </w:r>
    </w:p>
    <w:p w:rsidR="00A453F6" w:rsidRPr="00412D9A" w:rsidRDefault="00971AC5">
      <w:pPr>
        <w:rPr>
          <w:rFonts w:ascii="宋体" w:eastAsia="宋体" w:hAnsi="宋体"/>
        </w:rPr>
      </w:pPr>
      <w:r w:rsidRPr="00412D9A">
        <w:rPr>
          <w:rFonts w:ascii="宋体" w:eastAsia="宋体" w:hAnsi="宋体"/>
          <w:sz w:val="25"/>
          <w:lang w:eastAsia="zh-CN"/>
        </w:rPr>
        <w:t xml:space="preserve"> </w:t>
      </w:r>
      <w:r w:rsidRPr="00412D9A">
        <w:rPr>
          <w:rFonts w:ascii="宋体" w:eastAsia="宋体" w:hAnsi="宋体"/>
          <w:b/>
          <w:sz w:val="29"/>
        </w:rPr>
        <w:t>软件接口（Software Interfaces，SI）</w:t>
      </w:r>
    </w:p>
    <w:p w:rsidR="00A453F6" w:rsidRPr="00412D9A" w:rsidRDefault="00971AC5">
      <w:pPr>
        <w:rPr>
          <w:rFonts w:ascii="宋体" w:eastAsia="宋体" w:hAnsi="宋体"/>
        </w:rPr>
      </w:pPr>
      <w:r w:rsidRPr="00412D9A">
        <w:rPr>
          <w:rFonts w:ascii="宋体" w:eastAsia="宋体" w:hAnsi="宋体"/>
          <w:b/>
          <w:sz w:val="29"/>
        </w:rPr>
        <w:t xml:space="preserve"> </w:t>
      </w:r>
      <w:r w:rsidRPr="00412D9A">
        <w:rPr>
          <w:rFonts w:ascii="宋体" w:eastAsia="宋体" w:hAnsi="宋体"/>
          <w:sz w:val="25"/>
        </w:rPr>
        <w:t>系统与Mysql数据库软件进行对接存储数据。</w:t>
      </w:r>
    </w:p>
    <w:p w:rsidR="00A453F6" w:rsidRPr="00412D9A" w:rsidRDefault="00971AC5">
      <w:pPr>
        <w:rPr>
          <w:rFonts w:ascii="宋体" w:eastAsia="宋体" w:hAnsi="宋体"/>
        </w:rPr>
      </w:pPr>
      <w:r w:rsidRPr="00412D9A">
        <w:rPr>
          <w:rFonts w:ascii="宋体" w:eastAsia="宋体" w:hAnsi="宋体"/>
          <w:sz w:val="25"/>
        </w:rPr>
        <w:t xml:space="preserve"> </w:t>
      </w:r>
      <w:r w:rsidRPr="00412D9A">
        <w:rPr>
          <w:rFonts w:ascii="宋体" w:eastAsia="宋体" w:hAnsi="宋体"/>
          <w:b/>
          <w:sz w:val="29"/>
        </w:rPr>
        <w:t>通信接口（Communications Interfaces，CI）</w:t>
      </w:r>
    </w:p>
    <w:p w:rsidR="00A453F6" w:rsidRPr="00412D9A" w:rsidRDefault="00971AC5">
      <w:pPr>
        <w:rPr>
          <w:rFonts w:ascii="宋体" w:eastAsia="宋体" w:hAnsi="宋体"/>
        </w:rPr>
      </w:pPr>
      <w:r w:rsidRPr="00412D9A">
        <w:rPr>
          <w:rFonts w:ascii="宋体" w:eastAsia="宋体" w:hAnsi="宋体"/>
          <w:b/>
          <w:sz w:val="29"/>
        </w:rPr>
        <w:t xml:space="preserve"> </w:t>
      </w:r>
      <w:r w:rsidRPr="00412D9A">
        <w:rPr>
          <w:rFonts w:ascii="宋体" w:eastAsia="宋体" w:hAnsi="宋体"/>
          <w:sz w:val="25"/>
        </w:rPr>
        <w:t>CI-1：“教务管理系统”将向学生发送电子邮件消息，以提醒近期的考试及课程安排。</w:t>
      </w:r>
    </w:p>
    <w:p w:rsidR="00A453F6" w:rsidRPr="00412D9A" w:rsidRDefault="00971AC5">
      <w:pPr>
        <w:rPr>
          <w:rFonts w:ascii="宋体" w:eastAsia="宋体" w:hAnsi="宋体"/>
        </w:rPr>
      </w:pPr>
      <w:r w:rsidRPr="00412D9A">
        <w:rPr>
          <w:rFonts w:ascii="宋体" w:eastAsia="宋体" w:hAnsi="宋体"/>
          <w:sz w:val="25"/>
        </w:rPr>
        <w:t xml:space="preserve">  </w:t>
      </w:r>
    </w:p>
    <w:p w:rsidR="00A453F6" w:rsidRPr="00412D9A" w:rsidRDefault="00971AC5">
      <w:pPr>
        <w:rPr>
          <w:rFonts w:ascii="宋体" w:eastAsia="宋体" w:hAnsi="宋体"/>
        </w:rPr>
      </w:pPr>
      <w:r w:rsidRPr="00412D9A">
        <w:rPr>
          <w:rFonts w:ascii="宋体" w:eastAsia="宋体" w:hAnsi="宋体"/>
          <w:sz w:val="25"/>
        </w:rPr>
        <w:t xml:space="preserve"> </w:t>
      </w:r>
    </w:p>
    <w:sectPr w:rsidR="00A453F6" w:rsidRPr="00412D9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9AC" w:rsidRDefault="00E579AC" w:rsidP="00412D9A">
      <w:pPr>
        <w:spacing w:after="0" w:line="240" w:lineRule="auto"/>
      </w:pPr>
      <w:r>
        <w:separator/>
      </w:r>
    </w:p>
  </w:endnote>
  <w:endnote w:type="continuationSeparator" w:id="0">
    <w:p w:rsidR="00E579AC" w:rsidRDefault="00E579AC" w:rsidP="0041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9AC" w:rsidRDefault="00E579AC" w:rsidP="00412D9A">
      <w:pPr>
        <w:spacing w:after="0" w:line="240" w:lineRule="auto"/>
      </w:pPr>
      <w:r>
        <w:separator/>
      </w:r>
    </w:p>
  </w:footnote>
  <w:footnote w:type="continuationSeparator" w:id="0">
    <w:p w:rsidR="00E579AC" w:rsidRDefault="00E579AC" w:rsidP="00412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8DD"/>
    <w:rsid w:val="0029639D"/>
    <w:rsid w:val="00326F90"/>
    <w:rsid w:val="00412D9A"/>
    <w:rsid w:val="006A3E16"/>
    <w:rsid w:val="008454C9"/>
    <w:rsid w:val="00971AC5"/>
    <w:rsid w:val="00A453F6"/>
    <w:rsid w:val="00AA1D8D"/>
    <w:rsid w:val="00AE42ED"/>
    <w:rsid w:val="00B47730"/>
    <w:rsid w:val="00CB0664"/>
    <w:rsid w:val="00E579AC"/>
    <w:rsid w:val="00EC2D06"/>
    <w:rsid w:val="00F507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3EA8E7"/>
  <w14:defaultImageDpi w14:val="300"/>
  <w15:docId w15:val="{49224D54-55E1-48DD-9F31-318B9C15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Balloon Text"/>
    <w:basedOn w:val="a1"/>
    <w:link w:val="affa"/>
    <w:uiPriority w:val="99"/>
    <w:semiHidden/>
    <w:unhideWhenUsed/>
    <w:rsid w:val="00412D9A"/>
    <w:pPr>
      <w:spacing w:after="0" w:line="240" w:lineRule="auto"/>
    </w:pPr>
    <w:rPr>
      <w:sz w:val="18"/>
      <w:szCs w:val="18"/>
    </w:rPr>
  </w:style>
  <w:style w:type="character" w:customStyle="1" w:styleId="affa">
    <w:name w:val="批注框文本 字符"/>
    <w:basedOn w:val="a2"/>
    <w:link w:val="aff9"/>
    <w:uiPriority w:val="99"/>
    <w:semiHidden/>
    <w:rsid w:val="00412D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043C-D92A-4787-AAA9-12222E5DB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博 董</cp:lastModifiedBy>
  <cp:revision>5</cp:revision>
  <dcterms:created xsi:type="dcterms:W3CDTF">2019-12-16T03:13:00Z</dcterms:created>
  <dcterms:modified xsi:type="dcterms:W3CDTF">2020-01-01T14:26:00Z</dcterms:modified>
</cp:coreProperties>
</file>